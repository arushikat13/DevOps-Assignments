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ascii="Times New Roman" w:hAnsi="Times New Roman" w:cs="Times New Roman"/>
        </w:rPr>
      </w:pPr>
      <w:r>
        <w:rPr>
          <w:rFonts w:hint="default" w:ascii="Times New Roman" w:hAnsi="Times New Roman" w:cs="Times New Roman"/>
        </w:rPr>
        <w:t>DevOps</w:t>
      </w:r>
    </w:p>
    <w:p>
      <w:pPr>
        <w:pStyle w:val="4"/>
        <w:spacing w:line="389" w:lineRule="exact"/>
        <w:ind w:left="4217" w:right="4236"/>
        <w:jc w:val="center"/>
        <w:rPr>
          <w:rFonts w:hint="default" w:ascii="Times New Roman" w:hAnsi="Times New Roman" w:cs="Times New Roman"/>
        </w:rPr>
      </w:pPr>
      <w:r>
        <w:rPr>
          <w:rFonts w:hint="default" w:ascii="Times New Roman" w:hAnsi="Times New Roman" w:cs="Times New Roman"/>
        </w:rPr>
        <w:t>ASSIGNMENT – 1</w:t>
      </w:r>
    </w:p>
    <w:p>
      <w:pPr>
        <w:pStyle w:val="7"/>
        <w:rPr>
          <w:rFonts w:hint="default" w:ascii="Times New Roman" w:hAnsi="Times New Roman" w:cs="Times New Roman"/>
          <w:sz w:val="20"/>
        </w:rPr>
      </w:pPr>
    </w:p>
    <w:p>
      <w:pPr>
        <w:pStyle w:val="7"/>
        <w:rPr>
          <w:rFonts w:hint="default" w:ascii="Times New Roman" w:hAnsi="Times New Roman" w:cs="Times New Roman"/>
          <w:sz w:val="20"/>
        </w:rPr>
      </w:pPr>
    </w:p>
    <w:p>
      <w:pPr>
        <w:pStyle w:val="7"/>
        <w:spacing w:before="7"/>
        <w:rPr>
          <w:rFonts w:hint="default" w:ascii="Times New Roman" w:hAnsi="Times New Roman" w:cs="Times New Roman"/>
          <w:sz w:val="15"/>
        </w:rPr>
      </w:pPr>
    </w:p>
    <w:p>
      <w:pPr>
        <w:spacing w:before="102"/>
        <w:ind w:left="120" w:right="0" w:firstLine="0"/>
        <w:jc w:val="left"/>
        <w:rPr>
          <w:rFonts w:hint="default" w:ascii="Times New Roman" w:hAnsi="Times New Roman" w:cs="Times New Roman"/>
          <w:sz w:val="32"/>
        </w:rPr>
      </w:pPr>
      <w:r>
        <w:rPr>
          <w:rFonts w:hint="default" w:ascii="Times New Roman" w:hAnsi="Times New Roman" w:cs="Times New Roman"/>
          <w:sz w:val="32"/>
        </w:rPr>
        <w:t>Linux Commands :-</w:t>
      </w:r>
    </w:p>
    <w:p>
      <w:pPr>
        <w:pStyle w:val="7"/>
        <w:spacing w:before="1" w:after="1"/>
        <w:rPr>
          <w:rFonts w:hint="default" w:ascii="Times New Roman" w:hAnsi="Times New Roman" w:cs="Times New Roman"/>
          <w:sz w:val="29"/>
        </w:rPr>
      </w:pPr>
    </w:p>
    <w:tbl>
      <w:tblPr>
        <w:tblStyle w:val="6"/>
        <w:tblW w:w="0" w:type="auto"/>
        <w:tblCellSpacing w:w="4" w:type="dxa"/>
        <w:tblInd w:w="1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93"/>
        <w:gridCol w:w="3346"/>
        <w:gridCol w:w="6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10479" w:type="dxa"/>
            <w:gridSpan w:val="3"/>
            <w:tcBorders>
              <w:top w:val="nil"/>
              <w:left w:val="nil"/>
              <w:right w:val="nil"/>
            </w:tcBorders>
            <w:shd w:val="clear" w:color="auto" w:fill="5B9BD5"/>
          </w:tcPr>
          <w:p>
            <w:pPr>
              <w:pStyle w:val="11"/>
              <w:spacing w:line="369" w:lineRule="exact"/>
              <w:ind w:left="1545"/>
              <w:rPr>
                <w:rFonts w:hint="default" w:ascii="Times New Roman" w:hAnsi="Times New Roman" w:cs="Times New Roman"/>
                <w:b/>
                <w:sz w:val="32"/>
              </w:rPr>
            </w:pPr>
            <w:r>
              <w:rPr>
                <w:rFonts w:hint="default" w:ascii="Times New Roman" w:hAnsi="Times New Roman" w:cs="Times New Roman"/>
                <w:b/>
                <w:color w:val="FFFFFF"/>
                <w:sz w:val="32"/>
              </w:rPr>
              <w:t>File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w:t>
            </w:r>
          </w:p>
        </w:tc>
        <w:tc>
          <w:tcPr>
            <w:tcW w:w="3346" w:type="dxa"/>
            <w:shd w:val="clear" w:color="auto" w:fill="BDD6EE"/>
          </w:tcPr>
          <w:p>
            <w:pPr>
              <w:pStyle w:val="11"/>
              <w:ind w:left="122" w:right="128"/>
              <w:jc w:val="center"/>
              <w:rPr>
                <w:rFonts w:hint="default" w:ascii="Times New Roman" w:hAnsi="Times New Roman" w:cs="Times New Roman"/>
                <w:sz w:val="28"/>
              </w:rPr>
            </w:pPr>
            <w:r>
              <w:rPr>
                <w:rFonts w:hint="default" w:ascii="Times New Roman" w:hAnsi="Times New Roman" w:cs="Times New Roman"/>
                <w:sz w:val="28"/>
              </w:rPr>
              <w:t>ls</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Directory listing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2.</w:t>
            </w:r>
          </w:p>
        </w:tc>
        <w:tc>
          <w:tcPr>
            <w:tcW w:w="3346" w:type="dxa"/>
            <w:shd w:val="clear" w:color="auto" w:fill="DEEAF6"/>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ls -a</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Directory listing with hidden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3.</w:t>
            </w:r>
          </w:p>
        </w:tc>
        <w:tc>
          <w:tcPr>
            <w:tcW w:w="3346" w:type="dxa"/>
            <w:shd w:val="clear" w:color="auto" w:fill="BDD6EE"/>
          </w:tcPr>
          <w:p>
            <w:pPr>
              <w:pStyle w:val="11"/>
              <w:ind w:left="122" w:right="133"/>
              <w:jc w:val="center"/>
              <w:rPr>
                <w:rFonts w:hint="default" w:ascii="Times New Roman" w:hAnsi="Times New Roman" w:cs="Times New Roman"/>
                <w:sz w:val="28"/>
              </w:rPr>
            </w:pPr>
            <w:r>
              <w:rPr>
                <w:rFonts w:hint="default" w:ascii="Times New Roman" w:hAnsi="Times New Roman" w:cs="Times New Roman"/>
                <w:sz w:val="28"/>
              </w:rPr>
              <w:t>ls -l</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Directory listing with permission 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4.</w:t>
            </w:r>
          </w:p>
        </w:tc>
        <w:tc>
          <w:tcPr>
            <w:tcW w:w="3346" w:type="dxa"/>
            <w:shd w:val="clear" w:color="auto" w:fill="DEEAF6"/>
          </w:tcPr>
          <w:p>
            <w:pPr>
              <w:pStyle w:val="11"/>
              <w:ind w:left="122" w:right="128"/>
              <w:jc w:val="center"/>
              <w:rPr>
                <w:rFonts w:hint="default" w:ascii="Times New Roman" w:hAnsi="Times New Roman" w:cs="Times New Roman"/>
                <w:sz w:val="28"/>
              </w:rPr>
            </w:pPr>
            <w:r>
              <w:rPr>
                <w:rFonts w:hint="default" w:ascii="Times New Roman" w:hAnsi="Times New Roman" w:cs="Times New Roman"/>
                <w:sz w:val="28"/>
              </w:rPr>
              <w:t>Cd</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Change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5.</w:t>
            </w:r>
          </w:p>
        </w:tc>
        <w:tc>
          <w:tcPr>
            <w:tcW w:w="3346" w:type="dxa"/>
            <w:shd w:val="clear" w:color="auto" w:fill="BDD6EE"/>
          </w:tcPr>
          <w:p>
            <w:pPr>
              <w:pStyle w:val="11"/>
              <w:ind w:left="122" w:right="125"/>
              <w:jc w:val="center"/>
              <w:rPr>
                <w:rFonts w:hint="default" w:ascii="Times New Roman" w:hAnsi="Times New Roman" w:cs="Times New Roman"/>
                <w:sz w:val="28"/>
              </w:rPr>
            </w:pPr>
            <w:r>
              <w:rPr>
                <w:rFonts w:hint="default" w:ascii="Times New Roman" w:hAnsi="Times New Roman" w:cs="Times New Roman"/>
                <w:sz w:val="28"/>
              </w:rPr>
              <w:t>pwd</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Shows current working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6.</w:t>
            </w:r>
          </w:p>
        </w:tc>
        <w:tc>
          <w:tcPr>
            <w:tcW w:w="3346" w:type="dxa"/>
            <w:shd w:val="clear" w:color="auto" w:fill="DEEAF6"/>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mkdir [filename]</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To create new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7.</w:t>
            </w:r>
          </w:p>
        </w:tc>
        <w:tc>
          <w:tcPr>
            <w:tcW w:w="3346" w:type="dxa"/>
            <w:shd w:val="clear" w:color="auto" w:fill="BDD6EE"/>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rmdir [filename]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To delete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75" w:hRule="atLeast"/>
          <w:tblCellSpacing w:w="4" w:type="dxa"/>
        </w:trPr>
        <w:tc>
          <w:tcPr>
            <w:tcW w:w="893" w:type="dxa"/>
            <w:tcBorders>
              <w:left w:val="nil"/>
            </w:tcBorders>
            <w:shd w:val="clear" w:color="auto" w:fill="5B9BD5"/>
          </w:tcPr>
          <w:p>
            <w:pPr>
              <w:pStyle w:val="11"/>
              <w:spacing w:line="38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8.</w:t>
            </w:r>
          </w:p>
        </w:tc>
        <w:tc>
          <w:tcPr>
            <w:tcW w:w="3346" w:type="dxa"/>
            <w:shd w:val="clear" w:color="auto" w:fill="DEEAF6"/>
          </w:tcPr>
          <w:p>
            <w:pPr>
              <w:pStyle w:val="11"/>
              <w:ind w:left="122" w:right="135"/>
              <w:jc w:val="center"/>
              <w:rPr>
                <w:rFonts w:hint="default" w:ascii="Times New Roman" w:hAnsi="Times New Roman" w:cs="Times New Roman"/>
                <w:sz w:val="28"/>
              </w:rPr>
            </w:pPr>
            <w:r>
              <w:rPr>
                <w:rFonts w:hint="default" w:ascii="Times New Roman" w:hAnsi="Times New Roman" w:cs="Times New Roman"/>
                <w:sz w:val="28"/>
              </w:rPr>
              <w:t>cat [filename]</w:t>
            </w:r>
          </w:p>
        </w:tc>
        <w:tc>
          <w:tcPr>
            <w:tcW w:w="6240" w:type="dxa"/>
            <w:tcBorders>
              <w:right w:val="nil"/>
            </w:tcBorders>
            <w:shd w:val="clear" w:color="auto" w:fill="DEEAF6"/>
          </w:tcPr>
          <w:p>
            <w:pPr>
              <w:pStyle w:val="11"/>
              <w:spacing w:line="338" w:lineRule="exact"/>
              <w:ind w:left="100"/>
              <w:rPr>
                <w:rFonts w:hint="default" w:ascii="Times New Roman" w:hAnsi="Times New Roman" w:cs="Times New Roman"/>
                <w:sz w:val="28"/>
              </w:rPr>
            </w:pPr>
            <w:r>
              <w:rPr>
                <w:rFonts w:hint="default" w:ascii="Times New Roman" w:hAnsi="Times New Roman" w:cs="Times New Roman"/>
                <w:sz w:val="28"/>
              </w:rPr>
              <w:t>To display the contents of one or multiple text files,</w:t>
            </w:r>
          </w:p>
          <w:p>
            <w:pPr>
              <w:pStyle w:val="11"/>
              <w:spacing w:line="328" w:lineRule="exact"/>
              <w:ind w:left="100"/>
              <w:rPr>
                <w:rFonts w:hint="default" w:ascii="Times New Roman" w:hAnsi="Times New Roman" w:cs="Times New Roman"/>
                <w:sz w:val="28"/>
              </w:rPr>
            </w:pPr>
            <w:r>
              <w:rPr>
                <w:rFonts w:hint="default" w:ascii="Times New Roman" w:hAnsi="Times New Roman" w:cs="Times New Roman"/>
                <w:sz w:val="28"/>
              </w:rPr>
              <w:t>to create new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9.</w:t>
            </w:r>
          </w:p>
        </w:tc>
        <w:tc>
          <w:tcPr>
            <w:tcW w:w="3346" w:type="dxa"/>
            <w:shd w:val="clear" w:color="auto" w:fill="BDD6EE"/>
          </w:tcPr>
          <w:p>
            <w:pPr>
              <w:pStyle w:val="11"/>
              <w:ind w:left="122" w:right="130"/>
              <w:jc w:val="center"/>
              <w:rPr>
                <w:rFonts w:hint="default" w:ascii="Times New Roman" w:hAnsi="Times New Roman" w:cs="Times New Roman"/>
                <w:sz w:val="28"/>
              </w:rPr>
            </w:pPr>
            <w:r>
              <w:rPr>
                <w:rFonts w:hint="default" w:ascii="Times New Roman" w:hAnsi="Times New Roman" w:cs="Times New Roman"/>
                <w:sz w:val="28"/>
              </w:rPr>
              <w:t>touch [filename]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Create a file with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9.</w:t>
            </w:r>
          </w:p>
        </w:tc>
        <w:tc>
          <w:tcPr>
            <w:tcW w:w="3346" w:type="dxa"/>
            <w:shd w:val="clear" w:color="auto" w:fill="DEEAF6"/>
          </w:tcPr>
          <w:p>
            <w:pPr>
              <w:pStyle w:val="11"/>
              <w:ind w:left="122" w:right="130"/>
              <w:jc w:val="center"/>
              <w:rPr>
                <w:rFonts w:hint="default" w:ascii="Times New Roman" w:hAnsi="Times New Roman" w:cs="Times New Roman"/>
                <w:sz w:val="28"/>
              </w:rPr>
            </w:pPr>
            <w:r>
              <w:rPr>
                <w:rFonts w:hint="default" w:ascii="Times New Roman" w:hAnsi="Times New Roman" w:cs="Times New Roman"/>
                <w:sz w:val="28"/>
              </w:rPr>
              <w:t>head [filename]</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Output the first 10 lines of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11.</w:t>
            </w:r>
          </w:p>
        </w:tc>
        <w:tc>
          <w:tcPr>
            <w:tcW w:w="3346" w:type="dxa"/>
            <w:shd w:val="clear" w:color="auto" w:fill="BDD6EE"/>
          </w:tcPr>
          <w:p>
            <w:pPr>
              <w:pStyle w:val="11"/>
              <w:ind w:left="122" w:right="135"/>
              <w:jc w:val="center"/>
              <w:rPr>
                <w:rFonts w:hint="default" w:ascii="Times New Roman" w:hAnsi="Times New Roman" w:cs="Times New Roman"/>
                <w:sz w:val="28"/>
              </w:rPr>
            </w:pPr>
            <w:r>
              <w:rPr>
                <w:rFonts w:hint="default" w:ascii="Times New Roman" w:hAnsi="Times New Roman" w:cs="Times New Roman"/>
                <w:sz w:val="28"/>
              </w:rPr>
              <w:t>tail [filename]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Output the last 10 lines of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12.</w:t>
            </w:r>
          </w:p>
        </w:tc>
        <w:tc>
          <w:tcPr>
            <w:tcW w:w="3346" w:type="dxa"/>
            <w:shd w:val="clear" w:color="auto" w:fill="DEEAF6"/>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rm [filename]</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Delete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13.</w:t>
            </w:r>
          </w:p>
        </w:tc>
        <w:tc>
          <w:tcPr>
            <w:tcW w:w="3346" w:type="dxa"/>
            <w:shd w:val="clear" w:color="auto" w:fill="BDD6EE"/>
          </w:tcPr>
          <w:p>
            <w:pPr>
              <w:pStyle w:val="11"/>
              <w:ind w:left="121" w:right="135"/>
              <w:jc w:val="center"/>
              <w:rPr>
                <w:rFonts w:hint="default" w:ascii="Times New Roman" w:hAnsi="Times New Roman" w:cs="Times New Roman"/>
                <w:sz w:val="28"/>
              </w:rPr>
            </w:pPr>
            <w:r>
              <w:rPr>
                <w:rFonts w:hint="default" w:ascii="Times New Roman" w:hAnsi="Times New Roman" w:cs="Times New Roman"/>
                <w:sz w:val="28"/>
              </w:rPr>
              <w:t>rm -r [filename]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Delete the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blCellSpacing w:w="4" w:type="dxa"/>
        </w:trPr>
        <w:tc>
          <w:tcPr>
            <w:tcW w:w="893" w:type="dxa"/>
            <w:tcBorders>
              <w:left w:val="nil"/>
              <w:bottom w:val="nil"/>
            </w:tcBorders>
            <w:shd w:val="clear" w:color="auto" w:fill="5B9BD5"/>
          </w:tcPr>
          <w:p>
            <w:pPr>
              <w:pStyle w:val="11"/>
              <w:spacing w:line="38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14.</w:t>
            </w:r>
          </w:p>
        </w:tc>
        <w:tc>
          <w:tcPr>
            <w:tcW w:w="3346" w:type="dxa"/>
            <w:tcBorders>
              <w:bottom w:val="nil"/>
            </w:tcBorders>
            <w:shd w:val="clear" w:color="auto" w:fill="DEEAF6"/>
          </w:tcPr>
          <w:p>
            <w:pPr>
              <w:pStyle w:val="11"/>
              <w:ind w:left="122" w:right="126"/>
              <w:jc w:val="center"/>
              <w:rPr>
                <w:rFonts w:hint="default" w:ascii="Times New Roman" w:hAnsi="Times New Roman" w:cs="Times New Roman"/>
                <w:sz w:val="28"/>
              </w:rPr>
            </w:pPr>
            <w:r>
              <w:rPr>
                <w:rFonts w:hint="default" w:ascii="Times New Roman" w:hAnsi="Times New Roman" w:cs="Times New Roman"/>
                <w:sz w:val="28"/>
              </w:rPr>
              <w:t>cp [source] [destination]</w:t>
            </w:r>
          </w:p>
        </w:tc>
        <w:tc>
          <w:tcPr>
            <w:tcW w:w="6240" w:type="dxa"/>
            <w:tcBorders>
              <w:bottom w:val="nil"/>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Copy the source and paste to the 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top w:val="nil"/>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15.</w:t>
            </w:r>
          </w:p>
        </w:tc>
        <w:tc>
          <w:tcPr>
            <w:tcW w:w="3346" w:type="dxa"/>
            <w:tcBorders>
              <w:top w:val="nil"/>
            </w:tcBorders>
            <w:shd w:val="clear" w:color="auto" w:fill="BDD6EE"/>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mv [source] [destination]</w:t>
            </w:r>
          </w:p>
        </w:tc>
        <w:tc>
          <w:tcPr>
            <w:tcW w:w="6240" w:type="dxa"/>
            <w:tcBorders>
              <w:top w:val="nil"/>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Move the source file to the 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16.</w:t>
            </w:r>
          </w:p>
        </w:tc>
        <w:tc>
          <w:tcPr>
            <w:tcW w:w="3346" w:type="dxa"/>
            <w:shd w:val="clear" w:color="auto" w:fill="DEEAF6"/>
          </w:tcPr>
          <w:p>
            <w:pPr>
              <w:pStyle w:val="11"/>
              <w:ind w:left="122" w:right="135"/>
              <w:jc w:val="center"/>
              <w:rPr>
                <w:rFonts w:hint="default" w:ascii="Times New Roman" w:hAnsi="Times New Roman" w:cs="Times New Roman"/>
                <w:sz w:val="28"/>
              </w:rPr>
            </w:pPr>
            <w:r>
              <w:rPr>
                <w:rFonts w:hint="default" w:ascii="Times New Roman" w:hAnsi="Times New Roman" w:cs="Times New Roman"/>
                <w:sz w:val="28"/>
              </w:rPr>
              <w:t>ln -s [filename] [link name]</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To create soft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17.</w:t>
            </w:r>
          </w:p>
        </w:tc>
        <w:tc>
          <w:tcPr>
            <w:tcW w:w="3346" w:type="dxa"/>
            <w:shd w:val="clear" w:color="auto" w:fill="BDD6EE"/>
          </w:tcPr>
          <w:p>
            <w:pPr>
              <w:pStyle w:val="11"/>
              <w:ind w:left="121" w:right="135"/>
              <w:jc w:val="center"/>
              <w:rPr>
                <w:rFonts w:hint="default" w:ascii="Times New Roman" w:hAnsi="Times New Roman" w:cs="Times New Roman"/>
                <w:sz w:val="28"/>
              </w:rPr>
            </w:pPr>
            <w:r>
              <w:rPr>
                <w:rFonts w:hint="default" w:ascii="Times New Roman" w:hAnsi="Times New Roman" w:cs="Times New Roman"/>
                <w:sz w:val="28"/>
              </w:rPr>
              <w:t>ln [filename]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To create hard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18.</w:t>
            </w:r>
          </w:p>
        </w:tc>
        <w:tc>
          <w:tcPr>
            <w:tcW w:w="3346" w:type="dxa"/>
            <w:shd w:val="clear" w:color="auto" w:fill="DEEAF6"/>
          </w:tcPr>
          <w:p>
            <w:pPr>
              <w:pStyle w:val="11"/>
              <w:ind w:left="122" w:right="133"/>
              <w:jc w:val="center"/>
              <w:rPr>
                <w:rFonts w:hint="default" w:ascii="Times New Roman" w:hAnsi="Times New Roman" w:cs="Times New Roman"/>
                <w:sz w:val="28"/>
              </w:rPr>
            </w:pPr>
            <w:r>
              <w:rPr>
                <w:rFonts w:hint="default" w:ascii="Times New Roman" w:hAnsi="Times New Roman" w:cs="Times New Roman"/>
                <w:sz w:val="28"/>
              </w:rPr>
              <w:t>cmp file1 file2</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To compare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19.</w:t>
            </w:r>
          </w:p>
        </w:tc>
        <w:tc>
          <w:tcPr>
            <w:tcW w:w="3346" w:type="dxa"/>
            <w:shd w:val="clear" w:color="auto" w:fill="BDD6EE"/>
          </w:tcPr>
          <w:p>
            <w:pPr>
              <w:pStyle w:val="11"/>
              <w:ind w:left="122" w:right="128"/>
              <w:jc w:val="center"/>
              <w:rPr>
                <w:rFonts w:hint="default" w:ascii="Times New Roman" w:hAnsi="Times New Roman" w:cs="Times New Roman"/>
                <w:sz w:val="28"/>
              </w:rPr>
            </w:pPr>
            <w:r>
              <w:rPr>
                <w:rFonts w:hint="default" w:ascii="Times New Roman" w:hAnsi="Times New Roman" w:cs="Times New Roman"/>
                <w:sz w:val="28"/>
              </w:rPr>
              <w:t>diff file1 file2</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Difference between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893" w:type="dxa"/>
            <w:tcBorders>
              <w:left w:val="nil"/>
            </w:tcBorders>
            <w:shd w:val="clear" w:color="auto" w:fill="5B9BD5"/>
          </w:tcPr>
          <w:p>
            <w:pPr>
              <w:pStyle w:val="11"/>
              <w:spacing w:line="368"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20.</w:t>
            </w:r>
          </w:p>
        </w:tc>
        <w:tc>
          <w:tcPr>
            <w:tcW w:w="3346" w:type="dxa"/>
            <w:shd w:val="clear" w:color="auto" w:fill="DEEAF6"/>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sort [file]</w:t>
            </w:r>
          </w:p>
        </w:tc>
        <w:tc>
          <w:tcPr>
            <w:tcW w:w="6240" w:type="dxa"/>
            <w:tcBorders>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Sort the data of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93" w:type="dxa"/>
            <w:tcBorders>
              <w:left w:val="nil"/>
            </w:tcBorders>
            <w:shd w:val="clear" w:color="auto" w:fill="5B9BD5"/>
          </w:tcPr>
          <w:p>
            <w:pPr>
              <w:pStyle w:val="11"/>
              <w:spacing w:line="373"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21.</w:t>
            </w:r>
          </w:p>
        </w:tc>
        <w:tc>
          <w:tcPr>
            <w:tcW w:w="3346" w:type="dxa"/>
            <w:shd w:val="clear" w:color="auto" w:fill="BDD6EE"/>
          </w:tcPr>
          <w:p>
            <w:pPr>
              <w:pStyle w:val="11"/>
              <w:ind w:left="122" w:right="131"/>
              <w:jc w:val="center"/>
              <w:rPr>
                <w:rFonts w:hint="default" w:ascii="Times New Roman" w:hAnsi="Times New Roman" w:cs="Times New Roman"/>
                <w:sz w:val="28"/>
              </w:rPr>
            </w:pPr>
            <w:r>
              <w:rPr>
                <w:rFonts w:hint="default" w:ascii="Times New Roman" w:hAnsi="Times New Roman" w:cs="Times New Roman"/>
                <w:sz w:val="28"/>
              </w:rPr>
              <w:t>wc [file]</w:t>
            </w:r>
          </w:p>
        </w:tc>
        <w:tc>
          <w:tcPr>
            <w:tcW w:w="6240" w:type="dxa"/>
            <w:tcBorders>
              <w:right w:val="nil"/>
            </w:tcBorders>
            <w:shd w:val="clear" w:color="auto" w:fill="BDD6EE"/>
          </w:tcPr>
          <w:p>
            <w:pPr>
              <w:pStyle w:val="11"/>
              <w:ind w:left="100"/>
              <w:rPr>
                <w:rFonts w:hint="default" w:ascii="Times New Roman" w:hAnsi="Times New Roman" w:cs="Times New Roman"/>
                <w:sz w:val="28"/>
              </w:rPr>
            </w:pPr>
            <w:r>
              <w:rPr>
                <w:rFonts w:hint="default" w:ascii="Times New Roman" w:hAnsi="Times New Roman" w:cs="Times New Roman"/>
                <w:sz w:val="28"/>
              </w:rPr>
              <w:t>Word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8" w:hRule="atLeast"/>
          <w:tblCellSpacing w:w="4" w:type="dxa"/>
        </w:trPr>
        <w:tc>
          <w:tcPr>
            <w:tcW w:w="893" w:type="dxa"/>
            <w:tcBorders>
              <w:left w:val="nil"/>
              <w:bottom w:val="nil"/>
            </w:tcBorders>
            <w:shd w:val="clear" w:color="auto" w:fill="5B9BD5"/>
          </w:tcPr>
          <w:p>
            <w:pPr>
              <w:pStyle w:val="11"/>
              <w:spacing w:line="369" w:lineRule="exact"/>
              <w:ind w:left="220" w:right="223"/>
              <w:jc w:val="center"/>
              <w:rPr>
                <w:rFonts w:hint="default" w:ascii="Times New Roman" w:hAnsi="Times New Roman" w:cs="Times New Roman"/>
                <w:b/>
                <w:sz w:val="32"/>
              </w:rPr>
            </w:pPr>
            <w:r>
              <w:rPr>
                <w:rFonts w:hint="default" w:ascii="Times New Roman" w:hAnsi="Times New Roman" w:cs="Times New Roman"/>
                <w:b/>
                <w:color w:val="FFFFFF"/>
                <w:sz w:val="32"/>
              </w:rPr>
              <w:t>22.</w:t>
            </w:r>
          </w:p>
        </w:tc>
        <w:tc>
          <w:tcPr>
            <w:tcW w:w="3346" w:type="dxa"/>
            <w:tcBorders>
              <w:bottom w:val="nil"/>
            </w:tcBorders>
            <w:shd w:val="clear" w:color="auto" w:fill="DEEAF6"/>
          </w:tcPr>
          <w:p>
            <w:pPr>
              <w:pStyle w:val="11"/>
              <w:ind w:left="122" w:right="123"/>
              <w:jc w:val="center"/>
              <w:rPr>
                <w:rFonts w:hint="default" w:ascii="Times New Roman" w:hAnsi="Times New Roman" w:cs="Times New Roman"/>
                <w:sz w:val="28"/>
              </w:rPr>
            </w:pPr>
            <w:r>
              <w:rPr>
                <w:rFonts w:hint="default" w:ascii="Times New Roman" w:hAnsi="Times New Roman" w:cs="Times New Roman"/>
                <w:sz w:val="28"/>
              </w:rPr>
              <w:t>scp</w:t>
            </w:r>
          </w:p>
        </w:tc>
        <w:tc>
          <w:tcPr>
            <w:tcW w:w="6240" w:type="dxa"/>
            <w:tcBorders>
              <w:bottom w:val="nil"/>
              <w:right w:val="nil"/>
            </w:tcBorders>
            <w:shd w:val="clear" w:color="auto" w:fill="DEEAF6"/>
          </w:tcPr>
          <w:p>
            <w:pPr>
              <w:pStyle w:val="11"/>
              <w:ind w:left="100"/>
              <w:rPr>
                <w:rFonts w:hint="default" w:ascii="Times New Roman" w:hAnsi="Times New Roman" w:cs="Times New Roman"/>
                <w:sz w:val="28"/>
              </w:rPr>
            </w:pPr>
            <w:r>
              <w:rPr>
                <w:rFonts w:hint="default" w:ascii="Times New Roman" w:hAnsi="Times New Roman" w:cs="Times New Roman"/>
                <w:sz w:val="28"/>
              </w:rPr>
              <w:t>Secure copy file</w:t>
            </w:r>
          </w:p>
        </w:tc>
      </w:tr>
    </w:tbl>
    <w:p>
      <w:pPr>
        <w:pStyle w:val="7"/>
        <w:rPr>
          <w:rFonts w:hint="default" w:ascii="Times New Roman" w:hAnsi="Times New Roman" w:cs="Times New Roman"/>
          <w:sz w:val="20"/>
        </w:rPr>
      </w:pPr>
    </w:p>
    <w:p>
      <w:pPr>
        <w:pStyle w:val="7"/>
        <w:rPr>
          <w:rFonts w:hint="default" w:ascii="Times New Roman" w:hAnsi="Times New Roman" w:cs="Times New Roman"/>
          <w:sz w:val="20"/>
        </w:rPr>
      </w:pPr>
    </w:p>
    <w:p>
      <w:pPr>
        <w:pStyle w:val="7"/>
        <w:spacing w:before="6"/>
        <w:rPr>
          <w:rFonts w:hint="default" w:ascii="Times New Roman" w:hAnsi="Times New Roman" w:cs="Times New Roman"/>
          <w:sz w:val="20"/>
        </w:rPr>
      </w:pPr>
    </w:p>
    <w:tbl>
      <w:tblPr>
        <w:tblStyle w:val="6"/>
        <w:tblW w:w="0" w:type="auto"/>
        <w:tblCellSpacing w:w="4" w:type="dxa"/>
        <w:tblInd w:w="1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62"/>
        <w:gridCol w:w="3682"/>
        <w:gridCol w:w="6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10475" w:type="dxa"/>
            <w:gridSpan w:val="3"/>
            <w:tcBorders>
              <w:top w:val="nil"/>
              <w:left w:val="nil"/>
              <w:right w:val="nil"/>
            </w:tcBorders>
            <w:shd w:val="clear" w:color="auto" w:fill="5B9BD5"/>
          </w:tcPr>
          <w:p>
            <w:pPr>
              <w:pStyle w:val="11"/>
              <w:spacing w:line="373" w:lineRule="exact"/>
              <w:ind w:left="1257"/>
              <w:rPr>
                <w:rFonts w:hint="default" w:ascii="Times New Roman" w:hAnsi="Times New Roman" w:cs="Times New Roman"/>
                <w:b/>
                <w:sz w:val="32"/>
              </w:rPr>
            </w:pPr>
            <w:r>
              <w:rPr>
                <w:rFonts w:hint="default" w:ascii="Times New Roman" w:hAnsi="Times New Roman" w:cs="Times New Roman"/>
                <w:b/>
                <w:color w:val="FFFFFF"/>
                <w:sz w:val="32"/>
              </w:rPr>
              <w:t>Process Management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562" w:type="dxa"/>
            <w:tcBorders>
              <w:left w:val="nil"/>
            </w:tcBorders>
            <w:shd w:val="clear" w:color="auto" w:fill="5B9BD5"/>
          </w:tcPr>
          <w:p>
            <w:pPr>
              <w:pStyle w:val="11"/>
              <w:spacing w:line="368" w:lineRule="exact"/>
              <w:ind w:left="137" w:right="137"/>
              <w:jc w:val="center"/>
              <w:rPr>
                <w:rFonts w:hint="default" w:ascii="Times New Roman" w:hAnsi="Times New Roman" w:cs="Times New Roman"/>
                <w:b/>
                <w:sz w:val="32"/>
              </w:rPr>
            </w:pPr>
            <w:r>
              <w:rPr>
                <w:rFonts w:hint="default" w:ascii="Times New Roman" w:hAnsi="Times New Roman" w:cs="Times New Roman"/>
                <w:b/>
                <w:color w:val="FFFFFF"/>
                <w:sz w:val="32"/>
              </w:rPr>
              <w:t>1.</w:t>
            </w:r>
          </w:p>
        </w:tc>
        <w:tc>
          <w:tcPr>
            <w:tcW w:w="3682" w:type="dxa"/>
            <w:shd w:val="clear" w:color="auto" w:fill="BDD6EE"/>
          </w:tcPr>
          <w:p>
            <w:pPr>
              <w:pStyle w:val="11"/>
              <w:ind w:left="1356" w:right="1352"/>
              <w:jc w:val="center"/>
              <w:rPr>
                <w:rFonts w:hint="default" w:ascii="Times New Roman" w:hAnsi="Times New Roman" w:cs="Times New Roman"/>
                <w:sz w:val="28"/>
              </w:rPr>
            </w:pPr>
            <w:r>
              <w:rPr>
                <w:rFonts w:hint="default" w:ascii="Times New Roman" w:hAnsi="Times New Roman" w:cs="Times New Roman"/>
                <w:sz w:val="28"/>
              </w:rPr>
              <w:t>ps</w:t>
            </w:r>
          </w:p>
        </w:tc>
        <w:tc>
          <w:tcPr>
            <w:tcW w:w="6231" w:type="dxa"/>
            <w:tcBorders>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To display the currently working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562" w:type="dxa"/>
            <w:tcBorders>
              <w:left w:val="nil"/>
            </w:tcBorders>
            <w:shd w:val="clear" w:color="auto" w:fill="5B9BD5"/>
          </w:tcPr>
          <w:p>
            <w:pPr>
              <w:pStyle w:val="11"/>
              <w:spacing w:line="373" w:lineRule="exact"/>
              <w:ind w:left="137" w:right="137"/>
              <w:jc w:val="center"/>
              <w:rPr>
                <w:rFonts w:hint="default" w:ascii="Times New Roman" w:hAnsi="Times New Roman" w:cs="Times New Roman"/>
                <w:b/>
                <w:sz w:val="32"/>
              </w:rPr>
            </w:pPr>
            <w:r>
              <w:rPr>
                <w:rFonts w:hint="default" w:ascii="Times New Roman" w:hAnsi="Times New Roman" w:cs="Times New Roman"/>
                <w:b/>
                <w:color w:val="FFFFFF"/>
                <w:sz w:val="32"/>
              </w:rPr>
              <w:t>2.</w:t>
            </w:r>
          </w:p>
        </w:tc>
        <w:tc>
          <w:tcPr>
            <w:tcW w:w="3682" w:type="dxa"/>
            <w:shd w:val="clear" w:color="auto" w:fill="DEEAF6"/>
          </w:tcPr>
          <w:p>
            <w:pPr>
              <w:pStyle w:val="11"/>
              <w:ind w:left="1353" w:right="1354"/>
              <w:jc w:val="center"/>
              <w:rPr>
                <w:rFonts w:hint="default" w:ascii="Times New Roman" w:hAnsi="Times New Roman" w:cs="Times New Roman"/>
                <w:sz w:val="28"/>
              </w:rPr>
            </w:pPr>
            <w:r>
              <w:rPr>
                <w:rFonts w:hint="default" w:ascii="Times New Roman" w:hAnsi="Times New Roman" w:cs="Times New Roman"/>
                <w:sz w:val="28"/>
              </w:rPr>
              <w:t>top</w:t>
            </w:r>
          </w:p>
        </w:tc>
        <w:tc>
          <w:tcPr>
            <w:tcW w:w="6231" w:type="dxa"/>
            <w:tcBorders>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Display all running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562" w:type="dxa"/>
            <w:tcBorders>
              <w:left w:val="nil"/>
            </w:tcBorders>
            <w:shd w:val="clear" w:color="auto" w:fill="5B9BD5"/>
          </w:tcPr>
          <w:p>
            <w:pPr>
              <w:pStyle w:val="11"/>
              <w:spacing w:line="368" w:lineRule="exact"/>
              <w:ind w:left="137" w:right="137"/>
              <w:jc w:val="center"/>
              <w:rPr>
                <w:rFonts w:hint="default" w:ascii="Times New Roman" w:hAnsi="Times New Roman" w:cs="Times New Roman"/>
                <w:b/>
                <w:sz w:val="32"/>
              </w:rPr>
            </w:pPr>
            <w:r>
              <w:rPr>
                <w:rFonts w:hint="default" w:ascii="Times New Roman" w:hAnsi="Times New Roman" w:cs="Times New Roman"/>
                <w:b/>
                <w:color w:val="FFFFFF"/>
                <w:sz w:val="32"/>
              </w:rPr>
              <w:t>3.</w:t>
            </w:r>
          </w:p>
        </w:tc>
        <w:tc>
          <w:tcPr>
            <w:tcW w:w="3682" w:type="dxa"/>
            <w:shd w:val="clear" w:color="auto" w:fill="BDD6EE"/>
          </w:tcPr>
          <w:p>
            <w:pPr>
              <w:pStyle w:val="11"/>
              <w:ind w:left="1356" w:right="1354"/>
              <w:jc w:val="center"/>
              <w:rPr>
                <w:rFonts w:hint="default" w:ascii="Times New Roman" w:hAnsi="Times New Roman" w:cs="Times New Roman"/>
                <w:sz w:val="28"/>
              </w:rPr>
            </w:pPr>
            <w:r>
              <w:rPr>
                <w:rFonts w:hint="default" w:ascii="Times New Roman" w:hAnsi="Times New Roman" w:cs="Times New Roman"/>
                <w:sz w:val="28"/>
              </w:rPr>
              <w:t>Kill [pid]</w:t>
            </w:r>
          </w:p>
        </w:tc>
        <w:tc>
          <w:tcPr>
            <w:tcW w:w="6231" w:type="dxa"/>
            <w:tcBorders>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To kill the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562" w:type="dxa"/>
            <w:tcBorders>
              <w:left w:val="nil"/>
              <w:bottom w:val="nil"/>
            </w:tcBorders>
            <w:shd w:val="clear" w:color="auto" w:fill="5B9BD5"/>
          </w:tcPr>
          <w:p>
            <w:pPr>
              <w:pStyle w:val="11"/>
              <w:spacing w:line="373" w:lineRule="exact"/>
              <w:ind w:left="137" w:right="137"/>
              <w:jc w:val="center"/>
              <w:rPr>
                <w:rFonts w:hint="default" w:ascii="Times New Roman" w:hAnsi="Times New Roman" w:cs="Times New Roman"/>
                <w:b/>
                <w:sz w:val="32"/>
              </w:rPr>
            </w:pPr>
            <w:r>
              <w:rPr>
                <w:rFonts w:hint="default" w:ascii="Times New Roman" w:hAnsi="Times New Roman" w:cs="Times New Roman"/>
                <w:b/>
                <w:color w:val="FFFFFF"/>
                <w:sz w:val="32"/>
              </w:rPr>
              <w:t>4.</w:t>
            </w:r>
          </w:p>
        </w:tc>
        <w:tc>
          <w:tcPr>
            <w:tcW w:w="3682" w:type="dxa"/>
            <w:tcBorders>
              <w:bottom w:val="nil"/>
            </w:tcBorders>
            <w:shd w:val="clear" w:color="auto" w:fill="DEEAF6"/>
          </w:tcPr>
          <w:p>
            <w:pPr>
              <w:pStyle w:val="11"/>
              <w:ind w:left="1356" w:right="1354"/>
              <w:jc w:val="center"/>
              <w:rPr>
                <w:rFonts w:hint="default" w:ascii="Times New Roman" w:hAnsi="Times New Roman" w:cs="Times New Roman"/>
                <w:sz w:val="28"/>
              </w:rPr>
            </w:pPr>
            <w:r>
              <w:rPr>
                <w:rFonts w:hint="default" w:ascii="Times New Roman" w:hAnsi="Times New Roman" w:cs="Times New Roman"/>
                <w:sz w:val="28"/>
              </w:rPr>
              <w:t>free</w:t>
            </w:r>
          </w:p>
        </w:tc>
        <w:tc>
          <w:tcPr>
            <w:tcW w:w="6231" w:type="dxa"/>
            <w:tcBorders>
              <w:bottom w:val="nil"/>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Show memory and swap usage</w:t>
            </w:r>
          </w:p>
        </w:tc>
      </w:tr>
    </w:tbl>
    <w:p>
      <w:pPr>
        <w:spacing w:after="0"/>
        <w:rPr>
          <w:rFonts w:hint="default" w:ascii="Times New Roman" w:hAnsi="Times New Roman" w:cs="Times New Roman"/>
          <w:sz w:val="28"/>
        </w:rPr>
        <w:sectPr>
          <w:type w:val="continuous"/>
          <w:pgSz w:w="11900" w:h="16840"/>
          <w:pgMar w:top="640" w:right="580" w:bottom="280" w:left="600" w:header="720" w:footer="720" w:gutter="0"/>
          <w:cols w:space="720" w:num="1"/>
        </w:sectPr>
      </w:pPr>
    </w:p>
    <w:tbl>
      <w:tblPr>
        <w:tblStyle w:val="6"/>
        <w:tblW w:w="0" w:type="auto"/>
        <w:tblInd w:w="132"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
      <w:tblGrid>
        <w:gridCol w:w="706"/>
        <w:gridCol w:w="125"/>
        <w:gridCol w:w="3401"/>
        <w:gridCol w:w="6247"/>
      </w:tblGrid>
      <w:tr>
        <w:tblPrEx>
          <w:tblCellMar>
            <w:top w:w="0" w:type="dxa"/>
            <w:left w:w="0" w:type="dxa"/>
            <w:bottom w:w="0" w:type="dxa"/>
            <w:right w:w="0" w:type="dxa"/>
          </w:tblCellMar>
        </w:tblPrEx>
        <w:trPr>
          <w:trHeight w:val="393" w:hRule="atLeast"/>
        </w:trPr>
        <w:tc>
          <w:tcPr>
            <w:tcW w:w="10479" w:type="dxa"/>
            <w:gridSpan w:val="4"/>
            <w:tcBorders>
              <w:top w:val="nil"/>
              <w:left w:val="nil"/>
              <w:right w:val="nil"/>
            </w:tcBorders>
            <w:shd w:val="clear" w:color="auto" w:fill="5B9BD5"/>
          </w:tcPr>
          <w:p>
            <w:pPr>
              <w:pStyle w:val="11"/>
              <w:spacing w:line="373" w:lineRule="exact"/>
              <w:ind w:left="1819"/>
              <w:rPr>
                <w:rFonts w:hint="default" w:ascii="Times New Roman" w:hAnsi="Times New Roman" w:cs="Times New Roman"/>
                <w:b/>
                <w:sz w:val="32"/>
              </w:rPr>
            </w:pPr>
            <w:r>
              <w:rPr>
                <w:rFonts w:hint="default" w:ascii="Times New Roman" w:hAnsi="Times New Roman" w:cs="Times New Roman"/>
                <w:b/>
                <w:color w:val="FFFFFF"/>
                <w:sz w:val="32"/>
              </w:rPr>
              <w:t>Searching</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1.</w:t>
            </w:r>
          </w:p>
        </w:tc>
        <w:tc>
          <w:tcPr>
            <w:tcW w:w="3526" w:type="dxa"/>
            <w:gridSpan w:val="2"/>
            <w:tcBorders>
              <w:right w:val="single" w:color="FFFFFF" w:sz="6" w:space="0"/>
            </w:tcBorders>
            <w:shd w:val="clear" w:color="auto" w:fill="BDD6EE"/>
          </w:tcPr>
          <w:p>
            <w:pPr>
              <w:pStyle w:val="11"/>
              <w:ind w:left="829"/>
              <w:rPr>
                <w:rFonts w:hint="default" w:ascii="Times New Roman" w:hAnsi="Times New Roman" w:cs="Times New Roman"/>
                <w:sz w:val="28"/>
              </w:rPr>
            </w:pPr>
            <w:r>
              <w:rPr>
                <w:rFonts w:hint="default" w:ascii="Times New Roman" w:hAnsi="Times New Roman" w:cs="Times New Roman"/>
                <w:sz w:val="28"/>
              </w:rPr>
              <w:t>grep pattern file</w:t>
            </w:r>
          </w:p>
        </w:tc>
        <w:tc>
          <w:tcPr>
            <w:tcW w:w="6247" w:type="dxa"/>
            <w:tcBorders>
              <w:left w:val="single" w:color="FFFFFF" w:sz="6" w:space="0"/>
              <w:right w:val="nil"/>
            </w:tcBorders>
            <w:shd w:val="clear" w:color="auto" w:fill="BDD6EE"/>
          </w:tcPr>
          <w:p>
            <w:pPr>
              <w:pStyle w:val="11"/>
              <w:ind w:left="99"/>
              <w:rPr>
                <w:rFonts w:hint="default" w:ascii="Times New Roman" w:hAnsi="Times New Roman" w:cs="Times New Roman"/>
                <w:sz w:val="28"/>
              </w:rPr>
            </w:pPr>
            <w:r>
              <w:rPr>
                <w:rFonts w:hint="default" w:ascii="Times New Roman" w:hAnsi="Times New Roman" w:cs="Times New Roman"/>
                <w:sz w:val="28"/>
              </w:rPr>
              <w:t>Search for pattern in file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706" w:type="dxa"/>
            <w:tcBorders>
              <w:left w:val="nil"/>
            </w:tcBorders>
            <w:shd w:val="clear" w:color="auto" w:fill="5B9BD5"/>
          </w:tcPr>
          <w:p>
            <w:pPr>
              <w:pStyle w:val="11"/>
              <w:spacing w:line="373"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2.</w:t>
            </w:r>
          </w:p>
        </w:tc>
        <w:tc>
          <w:tcPr>
            <w:tcW w:w="3526" w:type="dxa"/>
            <w:gridSpan w:val="2"/>
            <w:tcBorders>
              <w:right w:val="single" w:color="FFFFFF" w:sz="6" w:space="0"/>
            </w:tcBorders>
            <w:shd w:val="clear" w:color="auto" w:fill="DEEAF6"/>
          </w:tcPr>
          <w:p>
            <w:pPr>
              <w:pStyle w:val="11"/>
              <w:ind w:left="340"/>
              <w:rPr>
                <w:rFonts w:hint="default" w:ascii="Times New Roman" w:hAnsi="Times New Roman" w:cs="Times New Roman"/>
                <w:sz w:val="28"/>
              </w:rPr>
            </w:pPr>
            <w:r>
              <w:rPr>
                <w:rFonts w:hint="default" w:ascii="Times New Roman" w:hAnsi="Times New Roman" w:cs="Times New Roman"/>
                <w:sz w:val="28"/>
              </w:rPr>
              <w:t>command | grep pattern</w:t>
            </w:r>
          </w:p>
        </w:tc>
        <w:tc>
          <w:tcPr>
            <w:tcW w:w="6247" w:type="dxa"/>
            <w:tcBorders>
              <w:left w:val="single" w:color="FFFFFF" w:sz="6" w:space="0"/>
              <w:right w:val="nil"/>
            </w:tcBorders>
            <w:shd w:val="clear" w:color="auto" w:fill="DEEAF6"/>
          </w:tcPr>
          <w:p>
            <w:pPr>
              <w:pStyle w:val="11"/>
              <w:ind w:left="99"/>
              <w:rPr>
                <w:rFonts w:hint="default" w:ascii="Times New Roman" w:hAnsi="Times New Roman" w:cs="Times New Roman"/>
                <w:sz w:val="28"/>
              </w:rPr>
            </w:pPr>
            <w:r>
              <w:rPr>
                <w:rFonts w:hint="default" w:ascii="Times New Roman" w:hAnsi="Times New Roman" w:cs="Times New Roman"/>
                <w:sz w:val="28"/>
              </w:rPr>
              <w:t>Search pattern in the output of a command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3.</w:t>
            </w:r>
          </w:p>
        </w:tc>
        <w:tc>
          <w:tcPr>
            <w:tcW w:w="3526" w:type="dxa"/>
            <w:gridSpan w:val="2"/>
            <w:tcBorders>
              <w:right w:val="single" w:color="FFFFFF" w:sz="6" w:space="0"/>
            </w:tcBorders>
            <w:shd w:val="clear" w:color="auto" w:fill="BDD6EE"/>
          </w:tcPr>
          <w:p>
            <w:pPr>
              <w:pStyle w:val="11"/>
              <w:ind w:left="1113"/>
              <w:rPr>
                <w:rFonts w:hint="default" w:ascii="Times New Roman" w:hAnsi="Times New Roman" w:cs="Times New Roman"/>
                <w:sz w:val="28"/>
              </w:rPr>
            </w:pPr>
            <w:r>
              <w:rPr>
                <w:rFonts w:hint="default" w:ascii="Times New Roman" w:hAnsi="Times New Roman" w:cs="Times New Roman"/>
                <w:sz w:val="28"/>
              </w:rPr>
              <w:t>locate [file]</w:t>
            </w:r>
          </w:p>
        </w:tc>
        <w:tc>
          <w:tcPr>
            <w:tcW w:w="6247" w:type="dxa"/>
            <w:tcBorders>
              <w:left w:val="single" w:color="FFFFFF" w:sz="6" w:space="0"/>
              <w:right w:val="nil"/>
            </w:tcBorders>
            <w:shd w:val="clear" w:color="auto" w:fill="BDD6EE"/>
          </w:tcPr>
          <w:p>
            <w:pPr>
              <w:pStyle w:val="11"/>
              <w:ind w:left="99"/>
              <w:rPr>
                <w:rFonts w:hint="default" w:ascii="Times New Roman" w:hAnsi="Times New Roman" w:cs="Times New Roman"/>
                <w:sz w:val="28"/>
              </w:rPr>
            </w:pPr>
            <w:r>
              <w:rPr>
                <w:rFonts w:hint="default" w:ascii="Times New Roman" w:hAnsi="Times New Roman" w:cs="Times New Roman"/>
                <w:sz w:val="28"/>
              </w:rPr>
              <w:t>Find all instances of file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706" w:type="dxa"/>
            <w:tcBorders>
              <w:left w:val="nil"/>
              <w:bottom w:val="nil"/>
            </w:tcBorders>
            <w:shd w:val="clear" w:color="auto" w:fill="5B9BD5"/>
          </w:tcPr>
          <w:p>
            <w:pPr>
              <w:pStyle w:val="11"/>
              <w:spacing w:line="373"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4.</w:t>
            </w:r>
          </w:p>
        </w:tc>
        <w:tc>
          <w:tcPr>
            <w:tcW w:w="3526" w:type="dxa"/>
            <w:gridSpan w:val="2"/>
            <w:tcBorders>
              <w:bottom w:val="nil"/>
              <w:right w:val="single" w:color="FFFFFF" w:sz="6" w:space="0"/>
            </w:tcBorders>
            <w:shd w:val="clear" w:color="auto" w:fill="DEEAF6"/>
          </w:tcPr>
          <w:p>
            <w:pPr>
              <w:pStyle w:val="11"/>
              <w:ind w:left="522"/>
              <w:rPr>
                <w:rFonts w:hint="default" w:ascii="Times New Roman" w:hAnsi="Times New Roman" w:cs="Times New Roman"/>
                <w:sz w:val="28"/>
              </w:rPr>
            </w:pPr>
            <w:r>
              <w:rPr>
                <w:rFonts w:hint="default" w:ascii="Times New Roman" w:hAnsi="Times New Roman" w:cs="Times New Roman"/>
                <w:sz w:val="28"/>
              </w:rPr>
              <w:t>find -name [filename]</w:t>
            </w:r>
          </w:p>
        </w:tc>
        <w:tc>
          <w:tcPr>
            <w:tcW w:w="6247" w:type="dxa"/>
            <w:tcBorders>
              <w:left w:val="single" w:color="FFFFFF" w:sz="6" w:space="0"/>
              <w:bottom w:val="nil"/>
              <w:right w:val="nil"/>
            </w:tcBorders>
            <w:shd w:val="clear" w:color="auto" w:fill="DEEAF6"/>
          </w:tcPr>
          <w:p>
            <w:pPr>
              <w:pStyle w:val="11"/>
              <w:ind w:left="99"/>
              <w:rPr>
                <w:rFonts w:hint="default" w:ascii="Times New Roman" w:hAnsi="Times New Roman" w:cs="Times New Roman"/>
                <w:sz w:val="28"/>
              </w:rPr>
            </w:pPr>
            <w:r>
              <w:rPr>
                <w:rFonts w:hint="default" w:ascii="Times New Roman" w:hAnsi="Times New Roman" w:cs="Times New Roman"/>
                <w:sz w:val="28"/>
              </w:rPr>
              <w:t>Searches the file in the current directory</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801" w:hRule="atLeast"/>
        </w:trPr>
        <w:tc>
          <w:tcPr>
            <w:tcW w:w="706" w:type="dxa"/>
            <w:tcBorders>
              <w:top w:val="nil"/>
              <w:left w:val="nil"/>
              <w:bottom w:val="nil"/>
            </w:tcBorders>
          </w:tcPr>
          <w:p>
            <w:pPr>
              <w:pStyle w:val="11"/>
              <w:spacing w:line="240" w:lineRule="auto"/>
              <w:ind w:left="0"/>
              <w:rPr>
                <w:rFonts w:hint="default" w:ascii="Times New Roman" w:hAnsi="Times New Roman" w:cs="Times New Roman"/>
                <w:sz w:val="28"/>
              </w:rPr>
            </w:pPr>
          </w:p>
        </w:tc>
        <w:tc>
          <w:tcPr>
            <w:tcW w:w="3526" w:type="dxa"/>
            <w:gridSpan w:val="2"/>
            <w:tcBorders>
              <w:top w:val="nil"/>
              <w:bottom w:val="nil"/>
              <w:right w:val="single" w:color="FFFFFF" w:sz="6" w:space="0"/>
            </w:tcBorders>
          </w:tcPr>
          <w:p>
            <w:pPr>
              <w:pStyle w:val="11"/>
              <w:spacing w:line="240" w:lineRule="auto"/>
              <w:ind w:left="0"/>
              <w:rPr>
                <w:rFonts w:hint="default" w:ascii="Times New Roman" w:hAnsi="Times New Roman" w:cs="Times New Roman"/>
                <w:sz w:val="28"/>
              </w:rPr>
            </w:pPr>
          </w:p>
        </w:tc>
        <w:tc>
          <w:tcPr>
            <w:tcW w:w="6247" w:type="dxa"/>
            <w:tcBorders>
              <w:top w:val="nil"/>
              <w:left w:val="single" w:color="FFFFFF" w:sz="6" w:space="0"/>
              <w:bottom w:val="nil"/>
              <w:right w:val="nil"/>
            </w:tcBorders>
          </w:tcPr>
          <w:p>
            <w:pPr>
              <w:pStyle w:val="11"/>
              <w:spacing w:line="240" w:lineRule="auto"/>
              <w:ind w:left="0"/>
              <w:rPr>
                <w:rFonts w:hint="default" w:ascii="Times New Roman" w:hAnsi="Times New Roman" w:cs="Times New Roman"/>
                <w:sz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top w:val="nil"/>
              <w:left w:val="nil"/>
            </w:tcBorders>
            <w:shd w:val="clear" w:color="auto" w:fill="5B9BD5"/>
          </w:tcPr>
          <w:p>
            <w:pPr>
              <w:pStyle w:val="11"/>
              <w:spacing w:line="240" w:lineRule="auto"/>
              <w:ind w:left="0"/>
              <w:rPr>
                <w:rFonts w:hint="default" w:ascii="Times New Roman" w:hAnsi="Times New Roman" w:cs="Times New Roman"/>
                <w:sz w:val="28"/>
              </w:rPr>
            </w:pPr>
          </w:p>
        </w:tc>
        <w:tc>
          <w:tcPr>
            <w:tcW w:w="3526" w:type="dxa"/>
            <w:gridSpan w:val="2"/>
            <w:tcBorders>
              <w:top w:val="nil"/>
              <w:right w:val="single" w:color="FFFFFF" w:sz="6" w:space="0"/>
            </w:tcBorders>
            <w:shd w:val="clear" w:color="auto" w:fill="5B9BD5"/>
          </w:tcPr>
          <w:p>
            <w:pPr>
              <w:pStyle w:val="11"/>
              <w:spacing w:line="369" w:lineRule="exact"/>
              <w:ind w:left="441"/>
              <w:rPr>
                <w:rFonts w:hint="default" w:ascii="Times New Roman" w:hAnsi="Times New Roman" w:cs="Times New Roman"/>
                <w:b/>
                <w:sz w:val="32"/>
              </w:rPr>
            </w:pPr>
            <w:r>
              <w:rPr>
                <w:rFonts w:hint="default" w:ascii="Times New Roman" w:hAnsi="Times New Roman" w:cs="Times New Roman"/>
                <w:b/>
                <w:color w:val="FFFFFF"/>
                <w:sz w:val="32"/>
              </w:rPr>
              <w:t>System Information</w:t>
            </w:r>
          </w:p>
        </w:tc>
        <w:tc>
          <w:tcPr>
            <w:tcW w:w="6247" w:type="dxa"/>
            <w:tcBorders>
              <w:top w:val="nil"/>
              <w:left w:val="single" w:color="FFFFFF" w:sz="6" w:space="0"/>
              <w:right w:val="nil"/>
            </w:tcBorders>
            <w:shd w:val="clear" w:color="auto" w:fill="5B9BD5"/>
          </w:tcPr>
          <w:p>
            <w:pPr>
              <w:pStyle w:val="11"/>
              <w:spacing w:line="240" w:lineRule="auto"/>
              <w:ind w:left="0"/>
              <w:rPr>
                <w:rFonts w:hint="default" w:ascii="Times New Roman" w:hAnsi="Times New Roman" w:cs="Times New Roman"/>
                <w:sz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bottom w:val="single" w:color="FFFFFF" w:sz="6" w:space="0"/>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1.</w:t>
            </w:r>
          </w:p>
        </w:tc>
        <w:tc>
          <w:tcPr>
            <w:tcW w:w="3526" w:type="dxa"/>
            <w:gridSpan w:val="2"/>
            <w:tcBorders>
              <w:bottom w:val="single" w:color="FFFFFF" w:sz="6" w:space="0"/>
              <w:right w:val="single" w:color="FFFFFF" w:sz="6" w:space="0"/>
            </w:tcBorders>
            <w:shd w:val="clear" w:color="auto" w:fill="BDD6EE"/>
          </w:tcPr>
          <w:p>
            <w:pPr>
              <w:pStyle w:val="11"/>
              <w:ind w:left="1277" w:right="1275"/>
              <w:jc w:val="center"/>
              <w:rPr>
                <w:rFonts w:hint="default" w:ascii="Times New Roman" w:hAnsi="Times New Roman" w:cs="Times New Roman"/>
                <w:sz w:val="28"/>
              </w:rPr>
            </w:pPr>
            <w:r>
              <w:rPr>
                <w:rFonts w:hint="default" w:ascii="Times New Roman" w:hAnsi="Times New Roman" w:cs="Times New Roman"/>
                <w:sz w:val="28"/>
              </w:rPr>
              <w:t>date</w:t>
            </w:r>
          </w:p>
        </w:tc>
        <w:tc>
          <w:tcPr>
            <w:tcW w:w="6247" w:type="dxa"/>
            <w:tcBorders>
              <w:left w:val="single" w:color="FFFFFF" w:sz="6" w:space="0"/>
              <w:bottom w:val="single" w:color="FFFFFF" w:sz="6" w:space="0"/>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Show the current date and time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top w:val="single" w:color="FFFFFF" w:sz="6" w:space="0"/>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2.</w:t>
            </w:r>
          </w:p>
        </w:tc>
        <w:tc>
          <w:tcPr>
            <w:tcW w:w="3526" w:type="dxa"/>
            <w:gridSpan w:val="2"/>
            <w:tcBorders>
              <w:top w:val="single" w:color="FFFFFF" w:sz="6" w:space="0"/>
              <w:right w:val="single" w:color="FFFFFF" w:sz="6" w:space="0"/>
            </w:tcBorders>
            <w:shd w:val="clear" w:color="auto" w:fill="DEEAF6"/>
          </w:tcPr>
          <w:p>
            <w:pPr>
              <w:pStyle w:val="11"/>
              <w:ind w:left="1275" w:right="1275"/>
              <w:jc w:val="center"/>
              <w:rPr>
                <w:rFonts w:hint="default" w:ascii="Times New Roman" w:hAnsi="Times New Roman" w:cs="Times New Roman"/>
                <w:sz w:val="28"/>
              </w:rPr>
            </w:pPr>
            <w:r>
              <w:rPr>
                <w:rFonts w:hint="default" w:ascii="Times New Roman" w:hAnsi="Times New Roman" w:cs="Times New Roman"/>
                <w:sz w:val="28"/>
              </w:rPr>
              <w:t>cal</w:t>
            </w:r>
          </w:p>
        </w:tc>
        <w:tc>
          <w:tcPr>
            <w:tcW w:w="6247" w:type="dxa"/>
            <w:tcBorders>
              <w:top w:val="single" w:color="FFFFFF" w:sz="6" w:space="0"/>
              <w:left w:val="single" w:color="FFFFFF" w:sz="6" w:space="0"/>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Show the calender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3.</w:t>
            </w:r>
          </w:p>
        </w:tc>
        <w:tc>
          <w:tcPr>
            <w:tcW w:w="3526" w:type="dxa"/>
            <w:gridSpan w:val="2"/>
            <w:tcBorders>
              <w:right w:val="single" w:color="FFFFFF" w:sz="6" w:space="0"/>
            </w:tcBorders>
            <w:shd w:val="clear" w:color="auto" w:fill="BDD6EE"/>
          </w:tcPr>
          <w:p>
            <w:pPr>
              <w:pStyle w:val="11"/>
              <w:ind w:left="1271" w:right="1275"/>
              <w:jc w:val="center"/>
              <w:rPr>
                <w:rFonts w:hint="default" w:ascii="Times New Roman" w:hAnsi="Times New Roman" w:cs="Times New Roman"/>
                <w:sz w:val="28"/>
              </w:rPr>
            </w:pPr>
            <w:r>
              <w:rPr>
                <w:rFonts w:hint="default" w:ascii="Times New Roman" w:hAnsi="Times New Roman" w:cs="Times New Roman"/>
                <w:sz w:val="28"/>
              </w:rPr>
              <w:t>uptime</w:t>
            </w:r>
          </w:p>
        </w:tc>
        <w:tc>
          <w:tcPr>
            <w:tcW w:w="6247" w:type="dxa"/>
            <w:tcBorders>
              <w:left w:val="single" w:color="FFFFFF" w:sz="6" w:space="0"/>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Show the current uptime(se</w:t>
            </w:r>
            <w:r>
              <w:rPr>
                <w:rFonts w:hint="default" w:ascii="Times New Roman" w:hAnsi="Times New Roman" w:cs="Times New Roman"/>
                <w:sz w:val="28"/>
                <w:lang w:val="en-US"/>
              </w:rPr>
              <w:t>s</w:t>
            </w:r>
            <w:r>
              <w:rPr>
                <w:rFonts w:hint="default" w:ascii="Times New Roman" w:hAnsi="Times New Roman" w:cs="Times New Roman"/>
                <w:sz w:val="28"/>
              </w:rPr>
              <w:t>sion time)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706" w:type="dxa"/>
            <w:tcBorders>
              <w:left w:val="nil"/>
            </w:tcBorders>
            <w:shd w:val="clear" w:color="auto" w:fill="5B9BD5"/>
          </w:tcPr>
          <w:p>
            <w:pPr>
              <w:pStyle w:val="11"/>
              <w:spacing w:line="373"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4.</w:t>
            </w:r>
          </w:p>
        </w:tc>
        <w:tc>
          <w:tcPr>
            <w:tcW w:w="3526" w:type="dxa"/>
            <w:gridSpan w:val="2"/>
            <w:tcBorders>
              <w:right w:val="single" w:color="FFFFFF" w:sz="6" w:space="0"/>
            </w:tcBorders>
            <w:shd w:val="clear" w:color="auto" w:fill="DEEAF6"/>
          </w:tcPr>
          <w:p>
            <w:pPr>
              <w:pStyle w:val="11"/>
              <w:ind w:left="1280" w:right="1275"/>
              <w:jc w:val="center"/>
              <w:rPr>
                <w:rFonts w:hint="default" w:ascii="Times New Roman" w:hAnsi="Times New Roman" w:cs="Times New Roman"/>
                <w:sz w:val="28"/>
              </w:rPr>
            </w:pPr>
            <w:r>
              <w:rPr>
                <w:rFonts w:hint="default" w:ascii="Times New Roman" w:hAnsi="Times New Roman" w:cs="Times New Roman"/>
                <w:sz w:val="28"/>
              </w:rPr>
              <w:t>whoami</w:t>
            </w:r>
          </w:p>
        </w:tc>
        <w:tc>
          <w:tcPr>
            <w:tcW w:w="6247" w:type="dxa"/>
            <w:tcBorders>
              <w:left w:val="single" w:color="FFFFFF" w:sz="6" w:space="0"/>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Show user lo</w:t>
            </w:r>
            <w:r>
              <w:rPr>
                <w:rFonts w:hint="default" w:ascii="Times New Roman" w:hAnsi="Times New Roman" w:cs="Times New Roman"/>
                <w:sz w:val="28"/>
                <w:lang w:val="en-US"/>
              </w:rPr>
              <w:t>g</w:t>
            </w:r>
            <w:bookmarkStart w:id="0" w:name="_GoBack"/>
            <w:bookmarkEnd w:id="0"/>
            <w:r>
              <w:rPr>
                <w:rFonts w:hint="default" w:ascii="Times New Roman" w:hAnsi="Times New Roman" w:cs="Times New Roman"/>
                <w:sz w:val="28"/>
              </w:rPr>
              <w:t>ged in as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5.</w:t>
            </w:r>
          </w:p>
        </w:tc>
        <w:tc>
          <w:tcPr>
            <w:tcW w:w="3526" w:type="dxa"/>
            <w:gridSpan w:val="2"/>
            <w:tcBorders>
              <w:right w:val="single" w:color="FFFFFF" w:sz="6" w:space="0"/>
            </w:tcBorders>
            <w:shd w:val="clear" w:color="auto" w:fill="BDD6EE"/>
          </w:tcPr>
          <w:p>
            <w:pPr>
              <w:pStyle w:val="11"/>
              <w:ind w:left="1277" w:right="1275"/>
              <w:jc w:val="center"/>
              <w:rPr>
                <w:rFonts w:hint="default" w:ascii="Times New Roman" w:hAnsi="Times New Roman" w:cs="Times New Roman"/>
                <w:sz w:val="28"/>
              </w:rPr>
            </w:pPr>
            <w:r>
              <w:rPr>
                <w:rFonts w:hint="default" w:ascii="Times New Roman" w:hAnsi="Times New Roman" w:cs="Times New Roman"/>
                <w:sz w:val="28"/>
              </w:rPr>
              <w:t>uname</w:t>
            </w:r>
          </w:p>
        </w:tc>
        <w:tc>
          <w:tcPr>
            <w:tcW w:w="6247" w:type="dxa"/>
            <w:tcBorders>
              <w:left w:val="single" w:color="FFFFFF" w:sz="6" w:space="0"/>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Show kernel info</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706" w:type="dxa"/>
            <w:tcBorders>
              <w:left w:val="nil"/>
            </w:tcBorders>
            <w:shd w:val="clear" w:color="auto" w:fill="5B9BD5"/>
          </w:tcPr>
          <w:p>
            <w:pPr>
              <w:pStyle w:val="11"/>
              <w:spacing w:line="373"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6.</w:t>
            </w:r>
          </w:p>
        </w:tc>
        <w:tc>
          <w:tcPr>
            <w:tcW w:w="3526" w:type="dxa"/>
            <w:gridSpan w:val="2"/>
            <w:tcBorders>
              <w:right w:val="single" w:color="FFFFFF" w:sz="6" w:space="0"/>
            </w:tcBorders>
            <w:shd w:val="clear" w:color="auto" w:fill="DEEAF6"/>
          </w:tcPr>
          <w:p>
            <w:pPr>
              <w:pStyle w:val="11"/>
              <w:ind w:left="1275" w:right="1275"/>
              <w:jc w:val="center"/>
              <w:rPr>
                <w:rFonts w:hint="default" w:ascii="Times New Roman" w:hAnsi="Times New Roman" w:cs="Times New Roman"/>
                <w:sz w:val="28"/>
              </w:rPr>
            </w:pPr>
            <w:r>
              <w:rPr>
                <w:rFonts w:hint="default" w:ascii="Times New Roman" w:hAnsi="Times New Roman" w:cs="Times New Roman"/>
                <w:sz w:val="28"/>
              </w:rPr>
              <w:t>man []</w:t>
            </w:r>
          </w:p>
        </w:tc>
        <w:tc>
          <w:tcPr>
            <w:tcW w:w="6247" w:type="dxa"/>
            <w:tcBorders>
              <w:left w:val="single" w:color="FFFFFF" w:sz="6" w:space="0"/>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Manual of everything comes with os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tcBorders>
            <w:shd w:val="clear" w:color="auto" w:fill="5B9BD5"/>
          </w:tcPr>
          <w:p>
            <w:pPr>
              <w:pStyle w:val="11"/>
              <w:spacing w:line="368"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7.</w:t>
            </w:r>
          </w:p>
        </w:tc>
        <w:tc>
          <w:tcPr>
            <w:tcW w:w="3526" w:type="dxa"/>
            <w:gridSpan w:val="2"/>
            <w:tcBorders>
              <w:right w:val="single" w:color="FFFFFF" w:sz="6" w:space="0"/>
            </w:tcBorders>
            <w:shd w:val="clear" w:color="auto" w:fill="BDD6EE"/>
          </w:tcPr>
          <w:p>
            <w:pPr>
              <w:pStyle w:val="11"/>
              <w:ind w:left="1279" w:right="1275"/>
              <w:jc w:val="center"/>
              <w:rPr>
                <w:rFonts w:hint="default" w:ascii="Times New Roman" w:hAnsi="Times New Roman" w:cs="Times New Roman"/>
                <w:sz w:val="28"/>
              </w:rPr>
            </w:pPr>
            <w:r>
              <w:rPr>
                <w:rFonts w:hint="default" w:ascii="Times New Roman" w:hAnsi="Times New Roman" w:cs="Times New Roman"/>
                <w:sz w:val="28"/>
              </w:rPr>
              <w:t>df</w:t>
            </w:r>
          </w:p>
        </w:tc>
        <w:tc>
          <w:tcPr>
            <w:tcW w:w="6247" w:type="dxa"/>
            <w:tcBorders>
              <w:left w:val="single" w:color="FFFFFF" w:sz="6" w:space="0"/>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Show the disk usage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706" w:type="dxa"/>
            <w:tcBorders>
              <w:left w:val="nil"/>
            </w:tcBorders>
            <w:shd w:val="clear" w:color="auto" w:fill="5B9BD5"/>
          </w:tcPr>
          <w:p>
            <w:pPr>
              <w:pStyle w:val="11"/>
              <w:spacing w:line="373"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8.</w:t>
            </w:r>
          </w:p>
        </w:tc>
        <w:tc>
          <w:tcPr>
            <w:tcW w:w="3526" w:type="dxa"/>
            <w:gridSpan w:val="2"/>
            <w:tcBorders>
              <w:right w:val="single" w:color="FFFFFF" w:sz="6" w:space="0"/>
            </w:tcBorders>
            <w:shd w:val="clear" w:color="auto" w:fill="DEEAF6"/>
          </w:tcPr>
          <w:p>
            <w:pPr>
              <w:pStyle w:val="11"/>
              <w:ind w:left="1280" w:right="1272"/>
              <w:jc w:val="center"/>
              <w:rPr>
                <w:rFonts w:hint="default" w:ascii="Times New Roman" w:hAnsi="Times New Roman" w:cs="Times New Roman"/>
                <w:sz w:val="28"/>
              </w:rPr>
            </w:pPr>
            <w:r>
              <w:rPr>
                <w:rFonts w:hint="default" w:ascii="Times New Roman" w:hAnsi="Times New Roman" w:cs="Times New Roman"/>
                <w:sz w:val="28"/>
              </w:rPr>
              <w:t>du</w:t>
            </w:r>
          </w:p>
        </w:tc>
        <w:tc>
          <w:tcPr>
            <w:tcW w:w="6247" w:type="dxa"/>
            <w:tcBorders>
              <w:left w:val="single" w:color="FFFFFF" w:sz="6" w:space="0"/>
              <w:right w:val="nil"/>
            </w:tcBorders>
            <w:shd w:val="clear" w:color="auto" w:fill="DEEAF6"/>
          </w:tcPr>
          <w:p>
            <w:pPr>
              <w:pStyle w:val="11"/>
              <w:ind w:left="104"/>
              <w:rPr>
                <w:rFonts w:hint="default" w:ascii="Times New Roman" w:hAnsi="Times New Roman" w:cs="Times New Roman"/>
                <w:sz w:val="28"/>
              </w:rPr>
            </w:pPr>
            <w:r>
              <w:rPr>
                <w:rFonts w:hint="default" w:ascii="Times New Roman" w:hAnsi="Times New Roman" w:cs="Times New Roman"/>
                <w:sz w:val="28"/>
              </w:rPr>
              <w:t>Show directory space usage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706" w:type="dxa"/>
            <w:tcBorders>
              <w:left w:val="nil"/>
              <w:bottom w:val="nil"/>
            </w:tcBorders>
            <w:shd w:val="clear" w:color="auto" w:fill="5B9BD5"/>
          </w:tcPr>
          <w:p>
            <w:pPr>
              <w:pStyle w:val="11"/>
              <w:spacing w:line="369" w:lineRule="exact"/>
              <w:ind w:left="202" w:right="210"/>
              <w:jc w:val="center"/>
              <w:rPr>
                <w:rFonts w:hint="default" w:ascii="Times New Roman" w:hAnsi="Times New Roman" w:cs="Times New Roman"/>
                <w:b/>
                <w:sz w:val="32"/>
              </w:rPr>
            </w:pPr>
            <w:r>
              <w:rPr>
                <w:rFonts w:hint="default" w:ascii="Times New Roman" w:hAnsi="Times New Roman" w:cs="Times New Roman"/>
                <w:b/>
                <w:color w:val="FFFFFF"/>
                <w:sz w:val="32"/>
              </w:rPr>
              <w:t>9.</w:t>
            </w:r>
          </w:p>
        </w:tc>
        <w:tc>
          <w:tcPr>
            <w:tcW w:w="3526" w:type="dxa"/>
            <w:gridSpan w:val="2"/>
            <w:tcBorders>
              <w:bottom w:val="nil"/>
              <w:right w:val="single" w:color="FFFFFF" w:sz="6" w:space="0"/>
            </w:tcBorders>
            <w:shd w:val="clear" w:color="auto" w:fill="BDD6EE"/>
          </w:tcPr>
          <w:p>
            <w:pPr>
              <w:pStyle w:val="11"/>
              <w:ind w:left="1276" w:right="1275"/>
              <w:jc w:val="center"/>
              <w:rPr>
                <w:rFonts w:hint="default" w:ascii="Times New Roman" w:hAnsi="Times New Roman" w:cs="Times New Roman"/>
                <w:sz w:val="28"/>
              </w:rPr>
            </w:pPr>
            <w:r>
              <w:rPr>
                <w:rFonts w:hint="default" w:ascii="Times New Roman" w:hAnsi="Times New Roman" w:cs="Times New Roman"/>
                <w:sz w:val="28"/>
              </w:rPr>
              <w:t>top</w:t>
            </w:r>
          </w:p>
        </w:tc>
        <w:tc>
          <w:tcPr>
            <w:tcW w:w="6247" w:type="dxa"/>
            <w:tcBorders>
              <w:left w:val="single" w:color="FFFFFF" w:sz="6" w:space="0"/>
              <w:bottom w:val="nil"/>
              <w:right w:val="nil"/>
            </w:tcBorders>
            <w:shd w:val="clear" w:color="auto" w:fill="BDD6EE"/>
          </w:tcPr>
          <w:p>
            <w:pPr>
              <w:pStyle w:val="11"/>
              <w:ind w:left="104"/>
              <w:rPr>
                <w:rFonts w:hint="default" w:ascii="Times New Roman" w:hAnsi="Times New Roman" w:cs="Times New Roman"/>
                <w:sz w:val="28"/>
              </w:rPr>
            </w:pPr>
            <w:r>
              <w:rPr>
                <w:rFonts w:hint="default" w:ascii="Times New Roman" w:hAnsi="Times New Roman" w:cs="Times New Roman"/>
                <w:sz w:val="28"/>
              </w:rPr>
              <w:t>Show info like tasks, memory, cpu and swap</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801" w:hRule="atLeast"/>
        </w:trPr>
        <w:tc>
          <w:tcPr>
            <w:tcW w:w="4232" w:type="dxa"/>
            <w:gridSpan w:val="3"/>
            <w:tcBorders>
              <w:top w:val="nil"/>
              <w:left w:val="nil"/>
              <w:bottom w:val="nil"/>
              <w:right w:val="single" w:color="FFFFFF" w:sz="6" w:space="0"/>
            </w:tcBorders>
          </w:tcPr>
          <w:p>
            <w:pPr>
              <w:pStyle w:val="11"/>
              <w:spacing w:line="240" w:lineRule="auto"/>
              <w:ind w:left="0"/>
              <w:rPr>
                <w:rFonts w:hint="default" w:ascii="Times New Roman" w:hAnsi="Times New Roman" w:cs="Times New Roman"/>
                <w:sz w:val="28"/>
              </w:rPr>
            </w:pPr>
          </w:p>
        </w:tc>
        <w:tc>
          <w:tcPr>
            <w:tcW w:w="6247" w:type="dxa"/>
            <w:tcBorders>
              <w:top w:val="nil"/>
              <w:left w:val="single" w:color="FFFFFF" w:sz="6" w:space="0"/>
              <w:bottom w:val="nil"/>
              <w:right w:val="nil"/>
            </w:tcBorders>
          </w:tcPr>
          <w:p>
            <w:pPr>
              <w:pStyle w:val="11"/>
              <w:spacing w:line="240" w:lineRule="auto"/>
              <w:ind w:left="0"/>
              <w:rPr>
                <w:rFonts w:hint="default" w:ascii="Times New Roman" w:hAnsi="Times New Roman" w:cs="Times New Roman"/>
                <w:sz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4232" w:type="dxa"/>
            <w:gridSpan w:val="3"/>
            <w:tcBorders>
              <w:top w:val="nil"/>
              <w:left w:val="nil"/>
              <w:bottom w:val="single" w:color="FFFFFF" w:sz="6" w:space="0"/>
              <w:right w:val="single" w:color="FFFFFF" w:sz="6" w:space="0"/>
            </w:tcBorders>
            <w:shd w:val="clear" w:color="auto" w:fill="5B9BD5"/>
          </w:tcPr>
          <w:p>
            <w:pPr>
              <w:pStyle w:val="11"/>
              <w:spacing w:line="369" w:lineRule="exact"/>
              <w:ind w:left="1257"/>
              <w:rPr>
                <w:rFonts w:hint="default" w:ascii="Times New Roman" w:hAnsi="Times New Roman" w:cs="Times New Roman"/>
                <w:b/>
                <w:sz w:val="32"/>
              </w:rPr>
            </w:pPr>
            <w:r>
              <w:rPr>
                <w:rFonts w:hint="default" w:ascii="Times New Roman" w:hAnsi="Times New Roman" w:cs="Times New Roman"/>
                <w:b/>
                <w:color w:val="FFFFFF"/>
                <w:sz w:val="32"/>
              </w:rPr>
              <w:t>USER Management</w:t>
            </w:r>
          </w:p>
        </w:tc>
        <w:tc>
          <w:tcPr>
            <w:tcW w:w="6247" w:type="dxa"/>
            <w:tcBorders>
              <w:top w:val="nil"/>
              <w:left w:val="single" w:color="FFFFFF" w:sz="6" w:space="0"/>
              <w:bottom w:val="single" w:color="FFFFFF" w:sz="6" w:space="0"/>
              <w:right w:val="nil"/>
            </w:tcBorders>
            <w:shd w:val="clear" w:color="auto" w:fill="5B9BD5"/>
          </w:tcPr>
          <w:p>
            <w:pPr>
              <w:pStyle w:val="11"/>
              <w:spacing w:line="240" w:lineRule="auto"/>
              <w:ind w:left="0"/>
              <w:rPr>
                <w:rFonts w:hint="default" w:ascii="Times New Roman" w:hAnsi="Times New Roman" w:cs="Times New Roman"/>
                <w:sz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31" w:type="dxa"/>
            <w:gridSpan w:val="2"/>
            <w:tcBorders>
              <w:top w:val="single" w:color="FFFFFF" w:sz="6" w:space="0"/>
              <w:left w:val="nil"/>
            </w:tcBorders>
            <w:shd w:val="clear" w:color="auto" w:fill="5B9BD5"/>
          </w:tcPr>
          <w:p>
            <w:pPr>
              <w:pStyle w:val="11"/>
              <w:spacing w:line="368" w:lineRule="exact"/>
              <w:ind w:left="265" w:right="273"/>
              <w:jc w:val="center"/>
              <w:rPr>
                <w:rFonts w:hint="default" w:ascii="Times New Roman" w:hAnsi="Times New Roman" w:cs="Times New Roman"/>
                <w:b/>
                <w:sz w:val="32"/>
              </w:rPr>
            </w:pPr>
            <w:r>
              <w:rPr>
                <w:rFonts w:hint="default" w:ascii="Times New Roman" w:hAnsi="Times New Roman" w:cs="Times New Roman"/>
                <w:b/>
                <w:color w:val="FFFFFF"/>
                <w:sz w:val="32"/>
              </w:rPr>
              <w:t>1.</w:t>
            </w:r>
          </w:p>
        </w:tc>
        <w:tc>
          <w:tcPr>
            <w:tcW w:w="3401" w:type="dxa"/>
            <w:tcBorders>
              <w:top w:val="single" w:color="FFFFFF" w:sz="6" w:space="0"/>
              <w:right w:val="single" w:color="FFFFFF" w:sz="6" w:space="0"/>
            </w:tcBorders>
            <w:shd w:val="clear" w:color="auto" w:fill="BDD6EE"/>
          </w:tcPr>
          <w:p>
            <w:pPr>
              <w:pStyle w:val="11"/>
              <w:ind w:left="98" w:right="83"/>
              <w:jc w:val="center"/>
              <w:rPr>
                <w:rFonts w:hint="default" w:ascii="Times New Roman" w:hAnsi="Times New Roman" w:cs="Times New Roman"/>
                <w:sz w:val="28"/>
              </w:rPr>
            </w:pPr>
            <w:r>
              <w:rPr>
                <w:rFonts w:hint="default" w:ascii="Times New Roman" w:hAnsi="Times New Roman" w:cs="Times New Roman"/>
                <w:sz w:val="28"/>
              </w:rPr>
              <w:t>useradd [user name]</w:t>
            </w:r>
          </w:p>
        </w:tc>
        <w:tc>
          <w:tcPr>
            <w:tcW w:w="6247" w:type="dxa"/>
            <w:tcBorders>
              <w:top w:val="single" w:color="FFFFFF" w:sz="6" w:space="0"/>
              <w:left w:val="single" w:color="FFFFFF" w:sz="6" w:space="0"/>
              <w:right w:val="nil"/>
            </w:tcBorders>
            <w:shd w:val="clear" w:color="auto" w:fill="BDD6EE"/>
          </w:tcPr>
          <w:p>
            <w:pPr>
              <w:pStyle w:val="11"/>
              <w:ind w:left="118"/>
              <w:rPr>
                <w:rFonts w:hint="default" w:ascii="Times New Roman" w:hAnsi="Times New Roman" w:cs="Times New Roman"/>
                <w:sz w:val="28"/>
              </w:rPr>
            </w:pPr>
            <w:r>
              <w:rPr>
                <w:rFonts w:hint="default" w:ascii="Times New Roman" w:hAnsi="Times New Roman" w:cs="Times New Roman"/>
                <w:sz w:val="28"/>
              </w:rPr>
              <w:t>To add user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31" w:type="dxa"/>
            <w:gridSpan w:val="2"/>
            <w:tcBorders>
              <w:left w:val="nil"/>
            </w:tcBorders>
            <w:shd w:val="clear" w:color="auto" w:fill="5B9BD5"/>
          </w:tcPr>
          <w:p>
            <w:pPr>
              <w:pStyle w:val="11"/>
              <w:spacing w:line="368" w:lineRule="exact"/>
              <w:ind w:left="265" w:right="273"/>
              <w:jc w:val="center"/>
              <w:rPr>
                <w:rFonts w:hint="default" w:ascii="Times New Roman" w:hAnsi="Times New Roman" w:cs="Times New Roman"/>
                <w:b/>
                <w:sz w:val="32"/>
              </w:rPr>
            </w:pPr>
            <w:r>
              <w:rPr>
                <w:rFonts w:hint="default" w:ascii="Times New Roman" w:hAnsi="Times New Roman" w:cs="Times New Roman"/>
                <w:b/>
                <w:color w:val="FFFFFF"/>
                <w:sz w:val="32"/>
              </w:rPr>
              <w:t>2.</w:t>
            </w:r>
          </w:p>
        </w:tc>
        <w:tc>
          <w:tcPr>
            <w:tcW w:w="3401" w:type="dxa"/>
            <w:tcBorders>
              <w:right w:val="single" w:color="FFFFFF" w:sz="6" w:space="0"/>
            </w:tcBorders>
            <w:shd w:val="clear" w:color="auto" w:fill="DEEAF6"/>
          </w:tcPr>
          <w:p>
            <w:pPr>
              <w:pStyle w:val="11"/>
              <w:ind w:left="94" w:right="87"/>
              <w:jc w:val="center"/>
              <w:rPr>
                <w:rFonts w:hint="default" w:ascii="Times New Roman" w:hAnsi="Times New Roman" w:cs="Times New Roman"/>
                <w:sz w:val="28"/>
              </w:rPr>
            </w:pPr>
            <w:r>
              <w:rPr>
                <w:rFonts w:hint="default" w:ascii="Times New Roman" w:hAnsi="Times New Roman" w:cs="Times New Roman"/>
                <w:sz w:val="28"/>
              </w:rPr>
              <w:t>passwd [user name]</w:t>
            </w:r>
          </w:p>
        </w:tc>
        <w:tc>
          <w:tcPr>
            <w:tcW w:w="6247" w:type="dxa"/>
            <w:tcBorders>
              <w:left w:val="single" w:color="FFFFFF" w:sz="6" w:space="0"/>
              <w:right w:val="nil"/>
            </w:tcBorders>
            <w:shd w:val="clear" w:color="auto" w:fill="DEEAF6"/>
          </w:tcPr>
          <w:p>
            <w:pPr>
              <w:pStyle w:val="11"/>
              <w:ind w:left="118"/>
              <w:rPr>
                <w:rFonts w:hint="default" w:ascii="Times New Roman" w:hAnsi="Times New Roman" w:cs="Times New Roman"/>
                <w:sz w:val="28"/>
              </w:rPr>
            </w:pPr>
            <w:r>
              <w:rPr>
                <w:rFonts w:hint="default" w:ascii="Times New Roman" w:hAnsi="Times New Roman" w:cs="Times New Roman"/>
                <w:sz w:val="28"/>
              </w:rPr>
              <w:t>To change the password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831" w:type="dxa"/>
            <w:gridSpan w:val="2"/>
            <w:tcBorders>
              <w:left w:val="nil"/>
            </w:tcBorders>
            <w:shd w:val="clear" w:color="auto" w:fill="5B9BD5"/>
          </w:tcPr>
          <w:p>
            <w:pPr>
              <w:pStyle w:val="11"/>
              <w:spacing w:line="373" w:lineRule="exact"/>
              <w:ind w:left="265" w:right="273"/>
              <w:jc w:val="center"/>
              <w:rPr>
                <w:rFonts w:hint="default" w:ascii="Times New Roman" w:hAnsi="Times New Roman" w:cs="Times New Roman"/>
                <w:b/>
                <w:sz w:val="32"/>
              </w:rPr>
            </w:pPr>
            <w:r>
              <w:rPr>
                <w:rFonts w:hint="default" w:ascii="Times New Roman" w:hAnsi="Times New Roman" w:cs="Times New Roman"/>
                <w:b/>
                <w:color w:val="FFFFFF"/>
                <w:sz w:val="32"/>
              </w:rPr>
              <w:t>3.</w:t>
            </w:r>
          </w:p>
        </w:tc>
        <w:tc>
          <w:tcPr>
            <w:tcW w:w="3401" w:type="dxa"/>
            <w:tcBorders>
              <w:right w:val="single" w:color="FFFFFF" w:sz="6" w:space="0"/>
            </w:tcBorders>
            <w:shd w:val="clear" w:color="auto" w:fill="BDD6EE"/>
          </w:tcPr>
          <w:p>
            <w:pPr>
              <w:pStyle w:val="11"/>
              <w:ind w:left="98" w:right="87"/>
              <w:jc w:val="center"/>
              <w:rPr>
                <w:rFonts w:hint="default" w:ascii="Times New Roman" w:hAnsi="Times New Roman" w:cs="Times New Roman"/>
                <w:sz w:val="28"/>
              </w:rPr>
            </w:pPr>
            <w:r>
              <w:rPr>
                <w:rFonts w:hint="default" w:ascii="Times New Roman" w:hAnsi="Times New Roman" w:cs="Times New Roman"/>
                <w:sz w:val="28"/>
              </w:rPr>
              <w:t>userdel [user name]</w:t>
            </w:r>
          </w:p>
        </w:tc>
        <w:tc>
          <w:tcPr>
            <w:tcW w:w="6247" w:type="dxa"/>
            <w:tcBorders>
              <w:left w:val="single" w:color="FFFFFF" w:sz="6" w:space="0"/>
              <w:right w:val="nil"/>
            </w:tcBorders>
            <w:shd w:val="clear" w:color="auto" w:fill="BDD6EE"/>
          </w:tcPr>
          <w:p>
            <w:pPr>
              <w:pStyle w:val="11"/>
              <w:ind w:left="118"/>
              <w:rPr>
                <w:rFonts w:hint="default" w:ascii="Times New Roman" w:hAnsi="Times New Roman" w:cs="Times New Roman"/>
                <w:sz w:val="28"/>
              </w:rPr>
            </w:pPr>
            <w:r>
              <w:rPr>
                <w:rFonts w:hint="default" w:ascii="Times New Roman" w:hAnsi="Times New Roman" w:cs="Times New Roman"/>
                <w:sz w:val="28"/>
              </w:rPr>
              <w:t>To remove the user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31" w:type="dxa"/>
            <w:gridSpan w:val="2"/>
            <w:tcBorders>
              <w:left w:val="nil"/>
            </w:tcBorders>
            <w:shd w:val="clear" w:color="auto" w:fill="5B9BD5"/>
          </w:tcPr>
          <w:p>
            <w:pPr>
              <w:pStyle w:val="11"/>
              <w:spacing w:line="368" w:lineRule="exact"/>
              <w:ind w:left="265" w:right="273"/>
              <w:jc w:val="center"/>
              <w:rPr>
                <w:rFonts w:hint="default" w:ascii="Times New Roman" w:hAnsi="Times New Roman" w:cs="Times New Roman"/>
                <w:b/>
                <w:sz w:val="32"/>
              </w:rPr>
            </w:pPr>
            <w:r>
              <w:rPr>
                <w:rFonts w:hint="default" w:ascii="Times New Roman" w:hAnsi="Times New Roman" w:cs="Times New Roman"/>
                <w:b/>
                <w:color w:val="FFFFFF"/>
                <w:sz w:val="32"/>
              </w:rPr>
              <w:t>4.</w:t>
            </w:r>
          </w:p>
        </w:tc>
        <w:tc>
          <w:tcPr>
            <w:tcW w:w="3401" w:type="dxa"/>
            <w:tcBorders>
              <w:right w:val="single" w:color="FFFFFF" w:sz="6" w:space="0"/>
            </w:tcBorders>
            <w:shd w:val="clear" w:color="auto" w:fill="DEEAF6"/>
          </w:tcPr>
          <w:p>
            <w:pPr>
              <w:pStyle w:val="11"/>
              <w:ind w:left="98" w:right="82"/>
              <w:jc w:val="center"/>
              <w:rPr>
                <w:rFonts w:hint="default" w:ascii="Times New Roman" w:hAnsi="Times New Roman" w:cs="Times New Roman"/>
                <w:sz w:val="28"/>
              </w:rPr>
            </w:pPr>
            <w:r>
              <w:rPr>
                <w:rFonts w:hint="default" w:ascii="Times New Roman" w:hAnsi="Times New Roman" w:cs="Times New Roman"/>
                <w:sz w:val="28"/>
              </w:rPr>
              <w:t>groupadd [group_name]</w:t>
            </w:r>
          </w:p>
        </w:tc>
        <w:tc>
          <w:tcPr>
            <w:tcW w:w="6247" w:type="dxa"/>
            <w:tcBorders>
              <w:left w:val="single" w:color="FFFFFF" w:sz="6" w:space="0"/>
              <w:right w:val="nil"/>
            </w:tcBorders>
            <w:shd w:val="clear" w:color="auto" w:fill="DEEAF6"/>
          </w:tcPr>
          <w:p>
            <w:pPr>
              <w:pStyle w:val="11"/>
              <w:ind w:left="118"/>
              <w:rPr>
                <w:rFonts w:hint="default" w:ascii="Times New Roman" w:hAnsi="Times New Roman" w:cs="Times New Roman"/>
                <w:sz w:val="28"/>
              </w:rPr>
            </w:pPr>
            <w:r>
              <w:rPr>
                <w:rFonts w:hint="default" w:ascii="Times New Roman" w:hAnsi="Times New Roman" w:cs="Times New Roman"/>
                <w:sz w:val="28"/>
              </w:rPr>
              <w:t>To add new group</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685" w:hRule="atLeast"/>
        </w:trPr>
        <w:tc>
          <w:tcPr>
            <w:tcW w:w="831" w:type="dxa"/>
            <w:gridSpan w:val="2"/>
            <w:tcBorders>
              <w:left w:val="nil"/>
            </w:tcBorders>
            <w:shd w:val="clear" w:color="auto" w:fill="5B9BD5"/>
          </w:tcPr>
          <w:p>
            <w:pPr>
              <w:pStyle w:val="11"/>
              <w:spacing w:line="240" w:lineRule="auto"/>
              <w:ind w:left="0"/>
              <w:rPr>
                <w:rFonts w:hint="default" w:ascii="Times New Roman" w:hAnsi="Times New Roman" w:cs="Times New Roman"/>
                <w:sz w:val="28"/>
              </w:rPr>
            </w:pPr>
          </w:p>
        </w:tc>
        <w:tc>
          <w:tcPr>
            <w:tcW w:w="3401" w:type="dxa"/>
            <w:tcBorders>
              <w:right w:val="single" w:color="FFFFFF" w:sz="6" w:space="0"/>
            </w:tcBorders>
            <w:shd w:val="clear" w:color="auto" w:fill="BDD6EE"/>
          </w:tcPr>
          <w:p>
            <w:pPr>
              <w:pStyle w:val="11"/>
              <w:ind w:left="98" w:right="87"/>
              <w:jc w:val="center"/>
              <w:rPr>
                <w:rFonts w:hint="default" w:ascii="Times New Roman" w:hAnsi="Times New Roman" w:cs="Times New Roman"/>
                <w:sz w:val="28"/>
              </w:rPr>
            </w:pPr>
            <w:r>
              <w:rPr>
                <w:rFonts w:hint="default" w:ascii="Times New Roman" w:hAnsi="Times New Roman" w:cs="Times New Roman"/>
                <w:sz w:val="28"/>
              </w:rPr>
              <w:t>usermod -aG [group_name]</w:t>
            </w:r>
          </w:p>
          <w:p>
            <w:pPr>
              <w:pStyle w:val="11"/>
              <w:spacing w:before="4" w:line="323" w:lineRule="exact"/>
              <w:ind w:left="94" w:right="87"/>
              <w:jc w:val="center"/>
              <w:rPr>
                <w:rFonts w:hint="default" w:ascii="Times New Roman" w:hAnsi="Times New Roman" w:cs="Times New Roman"/>
                <w:sz w:val="28"/>
              </w:rPr>
            </w:pPr>
            <w:r>
              <w:rPr>
                <w:rFonts w:hint="default" w:ascii="Times New Roman" w:hAnsi="Times New Roman" w:cs="Times New Roman"/>
                <w:sz w:val="28"/>
              </w:rPr>
              <w:t>[user_name]</w:t>
            </w:r>
          </w:p>
        </w:tc>
        <w:tc>
          <w:tcPr>
            <w:tcW w:w="6247" w:type="dxa"/>
            <w:tcBorders>
              <w:left w:val="single" w:color="FFFFFF" w:sz="6" w:space="0"/>
              <w:right w:val="nil"/>
            </w:tcBorders>
            <w:shd w:val="clear" w:color="auto" w:fill="BDD6EE"/>
          </w:tcPr>
          <w:p>
            <w:pPr>
              <w:pStyle w:val="11"/>
              <w:ind w:left="118"/>
              <w:rPr>
                <w:rFonts w:hint="default" w:ascii="Times New Roman" w:hAnsi="Times New Roman" w:cs="Times New Roman"/>
                <w:sz w:val="28"/>
              </w:rPr>
            </w:pPr>
            <w:r>
              <w:rPr>
                <w:rFonts w:hint="default" w:ascii="Times New Roman" w:hAnsi="Times New Roman" w:cs="Times New Roman"/>
                <w:sz w:val="28"/>
              </w:rPr>
              <w:t>To add user to group</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31" w:type="dxa"/>
            <w:gridSpan w:val="2"/>
            <w:tcBorders>
              <w:left w:val="nil"/>
              <w:bottom w:val="nil"/>
            </w:tcBorders>
            <w:shd w:val="clear" w:color="auto" w:fill="5B9BD5"/>
          </w:tcPr>
          <w:p>
            <w:pPr>
              <w:pStyle w:val="11"/>
              <w:spacing w:line="240" w:lineRule="auto"/>
              <w:ind w:left="0"/>
              <w:rPr>
                <w:rFonts w:hint="default" w:ascii="Times New Roman" w:hAnsi="Times New Roman" w:cs="Times New Roman"/>
                <w:sz w:val="28"/>
              </w:rPr>
            </w:pPr>
          </w:p>
        </w:tc>
        <w:tc>
          <w:tcPr>
            <w:tcW w:w="3401" w:type="dxa"/>
            <w:tcBorders>
              <w:bottom w:val="nil"/>
              <w:right w:val="single" w:color="FFFFFF" w:sz="6" w:space="0"/>
            </w:tcBorders>
            <w:shd w:val="clear" w:color="auto" w:fill="DEEAF6"/>
          </w:tcPr>
          <w:p>
            <w:pPr>
              <w:pStyle w:val="11"/>
              <w:ind w:left="98" w:right="86"/>
              <w:jc w:val="center"/>
              <w:rPr>
                <w:rFonts w:hint="default" w:ascii="Times New Roman" w:hAnsi="Times New Roman" w:cs="Times New Roman"/>
                <w:sz w:val="28"/>
              </w:rPr>
            </w:pPr>
            <w:r>
              <w:rPr>
                <w:rFonts w:hint="default" w:ascii="Times New Roman" w:hAnsi="Times New Roman" w:cs="Times New Roman"/>
                <w:sz w:val="28"/>
              </w:rPr>
              <w:t>groupdel [group_name]</w:t>
            </w:r>
          </w:p>
        </w:tc>
        <w:tc>
          <w:tcPr>
            <w:tcW w:w="6247" w:type="dxa"/>
            <w:tcBorders>
              <w:left w:val="single" w:color="FFFFFF" w:sz="6" w:space="0"/>
              <w:bottom w:val="nil"/>
              <w:right w:val="nil"/>
            </w:tcBorders>
            <w:shd w:val="clear" w:color="auto" w:fill="DEEAF6"/>
          </w:tcPr>
          <w:p>
            <w:pPr>
              <w:pStyle w:val="11"/>
              <w:ind w:left="118"/>
              <w:rPr>
                <w:rFonts w:hint="default" w:ascii="Times New Roman" w:hAnsi="Times New Roman" w:cs="Times New Roman"/>
                <w:sz w:val="28"/>
              </w:rPr>
            </w:pPr>
            <w:r>
              <w:rPr>
                <w:rFonts w:hint="default" w:ascii="Times New Roman" w:hAnsi="Times New Roman" w:cs="Times New Roman"/>
                <w:sz w:val="28"/>
              </w:rPr>
              <w:t>To delete group</w:t>
            </w:r>
          </w:p>
        </w:tc>
      </w:tr>
    </w:tbl>
    <w:p>
      <w:pPr>
        <w:pStyle w:val="7"/>
        <w:rPr>
          <w:rFonts w:hint="default" w:ascii="Times New Roman" w:hAnsi="Times New Roman" w:cs="Times New Roman"/>
          <w:sz w:val="20"/>
        </w:rPr>
      </w:pPr>
    </w:p>
    <w:p>
      <w:pPr>
        <w:pStyle w:val="7"/>
        <w:rPr>
          <w:rFonts w:hint="default" w:ascii="Times New Roman" w:hAnsi="Times New Roman" w:cs="Times New Roman"/>
          <w:sz w:val="20"/>
        </w:rPr>
      </w:pPr>
    </w:p>
    <w:p>
      <w:pPr>
        <w:pStyle w:val="7"/>
        <w:rPr>
          <w:rFonts w:hint="default" w:ascii="Times New Roman" w:hAnsi="Times New Roman" w:cs="Times New Roman"/>
          <w:sz w:val="20"/>
        </w:rPr>
      </w:pPr>
    </w:p>
    <w:p>
      <w:pPr>
        <w:pStyle w:val="7"/>
        <w:spacing w:before="2" w:after="1"/>
        <w:rPr>
          <w:rFonts w:hint="default" w:ascii="Times New Roman" w:hAnsi="Times New Roman" w:cs="Times New Roman"/>
          <w:sz w:val="23"/>
        </w:rPr>
      </w:pPr>
    </w:p>
    <w:tbl>
      <w:tblPr>
        <w:tblStyle w:val="6"/>
        <w:tblW w:w="0" w:type="auto"/>
        <w:tblInd w:w="117"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
      <w:tblGrid>
        <w:gridCol w:w="840"/>
        <w:gridCol w:w="3403"/>
        <w:gridCol w:w="6235"/>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10478" w:type="dxa"/>
            <w:gridSpan w:val="3"/>
            <w:tcBorders>
              <w:top w:val="nil"/>
              <w:left w:val="nil"/>
            </w:tcBorders>
            <w:shd w:val="clear" w:color="auto" w:fill="5B9BD5"/>
          </w:tcPr>
          <w:p>
            <w:pPr>
              <w:pStyle w:val="11"/>
              <w:spacing w:line="373" w:lineRule="exact"/>
              <w:ind w:left="2039"/>
              <w:rPr>
                <w:rFonts w:hint="default" w:ascii="Times New Roman" w:hAnsi="Times New Roman" w:cs="Times New Roman"/>
                <w:b/>
                <w:sz w:val="32"/>
              </w:rPr>
            </w:pPr>
            <w:r>
              <w:rPr>
                <w:rFonts w:hint="default" w:ascii="Times New Roman" w:hAnsi="Times New Roman" w:cs="Times New Roman"/>
                <w:b/>
                <w:color w:val="FFFFFF"/>
                <w:sz w:val="32"/>
              </w:rPr>
              <w:t>Network</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40" w:type="dxa"/>
            <w:tcBorders>
              <w:left w:val="nil"/>
            </w:tcBorders>
            <w:shd w:val="clear" w:color="auto" w:fill="5B9BD5"/>
          </w:tcPr>
          <w:p>
            <w:pPr>
              <w:pStyle w:val="11"/>
              <w:spacing w:line="368" w:lineRule="exact"/>
              <w:ind w:left="0" w:right="290"/>
              <w:jc w:val="right"/>
              <w:rPr>
                <w:rFonts w:hint="default" w:ascii="Times New Roman" w:hAnsi="Times New Roman" w:cs="Times New Roman"/>
                <w:b/>
                <w:sz w:val="32"/>
              </w:rPr>
            </w:pPr>
            <w:r>
              <w:rPr>
                <w:rFonts w:hint="default" w:ascii="Times New Roman" w:hAnsi="Times New Roman" w:cs="Times New Roman"/>
                <w:b/>
                <w:color w:val="FFFFFF"/>
                <w:sz w:val="32"/>
              </w:rPr>
              <w:t>1.</w:t>
            </w:r>
          </w:p>
        </w:tc>
        <w:tc>
          <w:tcPr>
            <w:tcW w:w="3403" w:type="dxa"/>
            <w:shd w:val="clear" w:color="auto" w:fill="BDD6EE"/>
          </w:tcPr>
          <w:p>
            <w:pPr>
              <w:pStyle w:val="11"/>
              <w:ind w:left="1208" w:right="1204"/>
              <w:jc w:val="center"/>
              <w:rPr>
                <w:rFonts w:hint="default" w:ascii="Times New Roman" w:hAnsi="Times New Roman" w:cs="Times New Roman"/>
                <w:sz w:val="28"/>
              </w:rPr>
            </w:pPr>
            <w:r>
              <w:rPr>
                <w:rFonts w:hint="default" w:ascii="Times New Roman" w:hAnsi="Times New Roman" w:cs="Times New Roman"/>
                <w:sz w:val="28"/>
              </w:rPr>
              <w:t>ifconfig</w:t>
            </w:r>
          </w:p>
        </w:tc>
        <w:tc>
          <w:tcPr>
            <w:tcW w:w="6235"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Ip configuration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93" w:hRule="atLeast"/>
        </w:trPr>
        <w:tc>
          <w:tcPr>
            <w:tcW w:w="840" w:type="dxa"/>
            <w:tcBorders>
              <w:left w:val="nil"/>
            </w:tcBorders>
            <w:shd w:val="clear" w:color="auto" w:fill="5B9BD5"/>
          </w:tcPr>
          <w:p>
            <w:pPr>
              <w:pStyle w:val="11"/>
              <w:spacing w:line="373" w:lineRule="exact"/>
              <w:ind w:left="0" w:right="290"/>
              <w:jc w:val="right"/>
              <w:rPr>
                <w:rFonts w:hint="default" w:ascii="Times New Roman" w:hAnsi="Times New Roman" w:cs="Times New Roman"/>
                <w:b/>
                <w:sz w:val="32"/>
              </w:rPr>
            </w:pPr>
            <w:r>
              <w:rPr>
                <w:rFonts w:hint="default" w:ascii="Times New Roman" w:hAnsi="Times New Roman" w:cs="Times New Roman"/>
                <w:b/>
                <w:color w:val="FFFFFF"/>
                <w:sz w:val="32"/>
              </w:rPr>
              <w:t>2.</w:t>
            </w:r>
          </w:p>
        </w:tc>
        <w:tc>
          <w:tcPr>
            <w:tcW w:w="3403" w:type="dxa"/>
            <w:shd w:val="clear" w:color="auto" w:fill="DEEAF6"/>
          </w:tcPr>
          <w:p>
            <w:pPr>
              <w:pStyle w:val="11"/>
              <w:ind w:left="1208" w:right="1208"/>
              <w:jc w:val="center"/>
              <w:rPr>
                <w:rFonts w:hint="default" w:ascii="Times New Roman" w:hAnsi="Times New Roman" w:cs="Times New Roman"/>
                <w:sz w:val="28"/>
              </w:rPr>
            </w:pPr>
            <w:r>
              <w:rPr>
                <w:rFonts w:hint="default" w:ascii="Times New Roman" w:hAnsi="Times New Roman" w:cs="Times New Roman"/>
                <w:sz w:val="28"/>
              </w:rPr>
              <w:t>ping [ip]</w:t>
            </w:r>
          </w:p>
        </w:tc>
        <w:tc>
          <w:tcPr>
            <w:tcW w:w="6235" w:type="dxa"/>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To check ip is UP or Down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40" w:type="dxa"/>
            <w:tcBorders>
              <w:left w:val="nil"/>
            </w:tcBorders>
            <w:shd w:val="clear" w:color="auto" w:fill="5B9BD5"/>
          </w:tcPr>
          <w:p>
            <w:pPr>
              <w:pStyle w:val="11"/>
              <w:spacing w:line="368" w:lineRule="exact"/>
              <w:ind w:left="0" w:right="290"/>
              <w:jc w:val="right"/>
              <w:rPr>
                <w:rFonts w:hint="default" w:ascii="Times New Roman" w:hAnsi="Times New Roman" w:cs="Times New Roman"/>
                <w:b/>
                <w:sz w:val="32"/>
              </w:rPr>
            </w:pPr>
            <w:r>
              <w:rPr>
                <w:rFonts w:hint="default" w:ascii="Times New Roman" w:hAnsi="Times New Roman" w:cs="Times New Roman"/>
                <w:b/>
                <w:color w:val="FFFFFF"/>
                <w:sz w:val="32"/>
              </w:rPr>
              <w:t>3.</w:t>
            </w:r>
          </w:p>
        </w:tc>
        <w:tc>
          <w:tcPr>
            <w:tcW w:w="3403" w:type="dxa"/>
            <w:shd w:val="clear" w:color="auto" w:fill="BDD6EE"/>
          </w:tcPr>
          <w:p>
            <w:pPr>
              <w:pStyle w:val="11"/>
              <w:ind w:left="1208" w:right="1206"/>
              <w:jc w:val="center"/>
              <w:rPr>
                <w:rFonts w:hint="default" w:ascii="Times New Roman" w:hAnsi="Times New Roman" w:cs="Times New Roman"/>
                <w:sz w:val="28"/>
              </w:rPr>
            </w:pPr>
            <w:r>
              <w:rPr>
                <w:rFonts w:hint="default" w:ascii="Times New Roman" w:hAnsi="Times New Roman" w:cs="Times New Roman"/>
                <w:sz w:val="28"/>
              </w:rPr>
              <w:t>wget</w:t>
            </w:r>
          </w:p>
        </w:tc>
        <w:tc>
          <w:tcPr>
            <w:tcW w:w="6235"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Used to download file from internet</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388" w:hRule="atLeast"/>
        </w:trPr>
        <w:tc>
          <w:tcPr>
            <w:tcW w:w="840" w:type="dxa"/>
            <w:tcBorders>
              <w:left w:val="nil"/>
              <w:bottom w:val="nil"/>
            </w:tcBorders>
            <w:shd w:val="clear" w:color="auto" w:fill="5B9BD5"/>
          </w:tcPr>
          <w:p>
            <w:pPr>
              <w:pStyle w:val="11"/>
              <w:spacing w:line="369" w:lineRule="exact"/>
              <w:ind w:left="0" w:right="290"/>
              <w:jc w:val="right"/>
              <w:rPr>
                <w:rFonts w:hint="default" w:ascii="Times New Roman" w:hAnsi="Times New Roman" w:cs="Times New Roman"/>
                <w:b/>
                <w:sz w:val="32"/>
              </w:rPr>
            </w:pPr>
            <w:r>
              <w:rPr>
                <w:rFonts w:hint="default" w:ascii="Times New Roman" w:hAnsi="Times New Roman" w:cs="Times New Roman"/>
                <w:b/>
                <w:color w:val="FFFFFF"/>
                <w:sz w:val="32"/>
              </w:rPr>
              <w:t>4.</w:t>
            </w:r>
          </w:p>
        </w:tc>
        <w:tc>
          <w:tcPr>
            <w:tcW w:w="3403" w:type="dxa"/>
            <w:tcBorders>
              <w:bottom w:val="nil"/>
            </w:tcBorders>
            <w:shd w:val="clear" w:color="auto" w:fill="DEEAF6"/>
          </w:tcPr>
          <w:p>
            <w:pPr>
              <w:pStyle w:val="11"/>
              <w:ind w:left="1207" w:right="1208"/>
              <w:jc w:val="center"/>
              <w:rPr>
                <w:rFonts w:hint="default" w:ascii="Times New Roman" w:hAnsi="Times New Roman" w:cs="Times New Roman"/>
                <w:sz w:val="28"/>
              </w:rPr>
            </w:pPr>
            <w:r>
              <w:rPr>
                <w:rFonts w:hint="default" w:ascii="Times New Roman" w:hAnsi="Times New Roman" w:cs="Times New Roman"/>
                <w:sz w:val="28"/>
              </w:rPr>
              <w:t>netstat</w:t>
            </w:r>
          </w:p>
        </w:tc>
        <w:tc>
          <w:tcPr>
            <w:tcW w:w="6235" w:type="dxa"/>
            <w:tcBorders>
              <w:bottom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To show network statistics</w:t>
            </w:r>
          </w:p>
        </w:tc>
      </w:tr>
    </w:tbl>
    <w:p>
      <w:pPr>
        <w:spacing w:after="0"/>
        <w:rPr>
          <w:rFonts w:hint="default" w:ascii="Times New Roman" w:hAnsi="Times New Roman" w:cs="Times New Roman"/>
          <w:sz w:val="28"/>
        </w:rPr>
        <w:sectPr>
          <w:pgSz w:w="11900" w:h="16840"/>
          <w:pgMar w:top="1120" w:right="580" w:bottom="280" w:left="600" w:header="720" w:footer="720" w:gutter="0"/>
          <w:cols w:space="720" w:num="1"/>
        </w:sectPr>
      </w:pPr>
    </w:p>
    <w:tbl>
      <w:tblPr>
        <w:tblStyle w:val="6"/>
        <w:tblW w:w="0" w:type="auto"/>
        <w:tblCellSpacing w:w="4" w:type="dxa"/>
        <w:tblInd w:w="1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0"/>
        <w:gridCol w:w="5966"/>
        <w:gridCol w:w="3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blCellSpacing w:w="4" w:type="dxa"/>
        </w:trPr>
        <w:tc>
          <w:tcPr>
            <w:tcW w:w="10334" w:type="dxa"/>
            <w:gridSpan w:val="3"/>
            <w:tcBorders>
              <w:top w:val="nil"/>
              <w:left w:val="nil"/>
              <w:right w:val="nil"/>
            </w:tcBorders>
            <w:shd w:val="clear" w:color="auto" w:fill="5B9BD5"/>
          </w:tcPr>
          <w:p>
            <w:pPr>
              <w:pStyle w:val="11"/>
              <w:spacing w:line="369" w:lineRule="exact"/>
              <w:ind w:left="3374"/>
              <w:rPr>
                <w:rFonts w:hint="default" w:ascii="Times New Roman" w:hAnsi="Times New Roman" w:cs="Times New Roman"/>
                <w:b/>
                <w:sz w:val="32"/>
              </w:rPr>
            </w:pPr>
            <w:r>
              <w:rPr>
                <w:rFonts w:hint="default" w:ascii="Times New Roman" w:hAnsi="Times New Roman" w:cs="Times New Roman"/>
                <w:b/>
                <w:color w:val="FFFFFF"/>
                <w:sz w:val="32"/>
              </w:rPr>
              <w:t>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1.</w:t>
            </w:r>
          </w:p>
        </w:tc>
        <w:tc>
          <w:tcPr>
            <w:tcW w:w="5966"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Sudo [service-name] start OR</w:t>
            </w:r>
          </w:p>
          <w:p>
            <w:pPr>
              <w:pStyle w:val="11"/>
              <w:spacing w:before="4" w:line="323" w:lineRule="exact"/>
              <w:rPr>
                <w:rFonts w:hint="default" w:ascii="Times New Roman" w:hAnsi="Times New Roman" w:cs="Times New Roman"/>
                <w:sz w:val="28"/>
              </w:rPr>
            </w:pPr>
            <w:r>
              <w:rPr>
                <w:rFonts w:hint="default" w:ascii="Times New Roman" w:hAnsi="Times New Roman" w:cs="Times New Roman"/>
                <w:sz w:val="28"/>
              </w:rPr>
              <w:t>sudo systemctl start [service name]</w:t>
            </w:r>
          </w:p>
        </w:tc>
        <w:tc>
          <w:tcPr>
            <w:tcW w:w="3528" w:type="dxa"/>
            <w:tcBorders>
              <w:right w:val="nil"/>
            </w:tcBorders>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To start a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2.</w:t>
            </w:r>
          </w:p>
        </w:tc>
        <w:tc>
          <w:tcPr>
            <w:tcW w:w="5966" w:type="dxa"/>
            <w:shd w:val="clear" w:color="auto" w:fill="DEEAF6"/>
          </w:tcPr>
          <w:p>
            <w:pPr>
              <w:pStyle w:val="11"/>
              <w:spacing w:line="338" w:lineRule="exact"/>
              <w:rPr>
                <w:rFonts w:hint="default" w:ascii="Times New Roman" w:hAnsi="Times New Roman" w:cs="Times New Roman"/>
                <w:sz w:val="28"/>
              </w:rPr>
            </w:pPr>
            <w:r>
              <w:rPr>
                <w:rFonts w:hint="default" w:ascii="Times New Roman" w:hAnsi="Times New Roman" w:cs="Times New Roman"/>
                <w:sz w:val="28"/>
              </w:rPr>
              <w:t>Sudo [service-name] stop OR</w:t>
            </w:r>
          </w:p>
          <w:p>
            <w:pPr>
              <w:pStyle w:val="11"/>
              <w:spacing w:line="323" w:lineRule="exact"/>
              <w:rPr>
                <w:rFonts w:hint="default" w:ascii="Times New Roman" w:hAnsi="Times New Roman" w:cs="Times New Roman"/>
                <w:sz w:val="28"/>
              </w:rPr>
            </w:pPr>
            <w:r>
              <w:rPr>
                <w:rFonts w:hint="default" w:ascii="Times New Roman" w:hAnsi="Times New Roman" w:cs="Times New Roman"/>
                <w:sz w:val="28"/>
              </w:rPr>
              <w:t>sudo systemctl stop [service name]</w:t>
            </w:r>
          </w:p>
        </w:tc>
        <w:tc>
          <w:tcPr>
            <w:tcW w:w="3528" w:type="dxa"/>
            <w:tcBorders>
              <w:right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To stop a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6"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3.</w:t>
            </w:r>
          </w:p>
        </w:tc>
        <w:tc>
          <w:tcPr>
            <w:tcW w:w="5966"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dpkg -i file.deb</w:t>
            </w:r>
            <w:r>
              <w:rPr>
                <w:rFonts w:hint="default" w:ascii="Times New Roman" w:hAnsi="Times New Roman" w:cs="Times New Roman"/>
                <w:spacing w:val="-12"/>
                <w:sz w:val="28"/>
              </w:rPr>
              <w:t xml:space="preserve"> </w:t>
            </w:r>
            <w:r>
              <w:rPr>
                <w:rFonts w:hint="default" w:ascii="Times New Roman" w:hAnsi="Times New Roman" w:cs="Times New Roman"/>
                <w:sz w:val="28"/>
              </w:rPr>
              <w:t>[debian]</w:t>
            </w:r>
          </w:p>
          <w:p>
            <w:pPr>
              <w:pStyle w:val="11"/>
              <w:spacing w:before="4" w:line="323" w:lineRule="exact"/>
              <w:rPr>
                <w:rFonts w:hint="default" w:ascii="Times New Roman" w:hAnsi="Times New Roman" w:cs="Times New Roman"/>
                <w:sz w:val="28"/>
              </w:rPr>
            </w:pPr>
            <w:r>
              <w:rPr>
                <w:rFonts w:hint="default" w:ascii="Times New Roman" w:hAnsi="Times New Roman" w:cs="Times New Roman"/>
                <w:sz w:val="28"/>
              </w:rPr>
              <w:t>rpm -i file.rpm</w:t>
            </w:r>
            <w:r>
              <w:rPr>
                <w:rFonts w:hint="default" w:ascii="Times New Roman" w:hAnsi="Times New Roman" w:cs="Times New Roman"/>
                <w:spacing w:val="-14"/>
                <w:sz w:val="28"/>
              </w:rPr>
              <w:t xml:space="preserve"> </w:t>
            </w:r>
            <w:r>
              <w:rPr>
                <w:rFonts w:hint="default" w:ascii="Times New Roman" w:hAnsi="Times New Roman" w:cs="Times New Roman"/>
                <w:sz w:val="28"/>
              </w:rPr>
              <w:t>[CentOS]</w:t>
            </w:r>
          </w:p>
        </w:tc>
        <w:tc>
          <w:tcPr>
            <w:tcW w:w="3528" w:type="dxa"/>
            <w:tcBorders>
              <w:right w:val="nil"/>
            </w:tcBorders>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Installing a package from a</w:t>
            </w:r>
          </w:p>
          <w:p>
            <w:pPr>
              <w:pStyle w:val="11"/>
              <w:spacing w:before="4" w:line="323" w:lineRule="exact"/>
              <w:rPr>
                <w:rFonts w:hint="default" w:ascii="Times New Roman" w:hAnsi="Times New Roman" w:cs="Times New Roman"/>
                <w:sz w:val="28"/>
              </w:rPr>
            </w:pPr>
            <w:r>
              <w:rPr>
                <w:rFonts w:hint="default" w:ascii="Times New Roman" w:hAnsi="Times New Roman" w:cs="Times New Roman"/>
                <w:sz w:val="28"/>
              </w:rPr>
              <w:t>compiled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4.</w:t>
            </w:r>
          </w:p>
        </w:tc>
        <w:tc>
          <w:tcPr>
            <w:tcW w:w="5966" w:type="dxa"/>
            <w:shd w:val="clear" w:color="auto" w:fill="DEEAF6"/>
          </w:tcPr>
          <w:p>
            <w:pPr>
              <w:pStyle w:val="11"/>
              <w:spacing w:line="338" w:lineRule="exact"/>
              <w:rPr>
                <w:rFonts w:hint="default" w:ascii="Times New Roman" w:hAnsi="Times New Roman" w:cs="Times New Roman"/>
                <w:sz w:val="28"/>
              </w:rPr>
            </w:pPr>
            <w:r>
              <w:rPr>
                <w:rFonts w:hint="default" w:ascii="Times New Roman" w:hAnsi="Times New Roman" w:cs="Times New Roman"/>
                <w:sz w:val="28"/>
              </w:rPr>
              <w:t>apt install package_name [Debian]</w:t>
            </w:r>
          </w:p>
          <w:p>
            <w:pPr>
              <w:pStyle w:val="11"/>
              <w:spacing w:line="323" w:lineRule="exact"/>
              <w:rPr>
                <w:rFonts w:hint="default" w:ascii="Times New Roman" w:hAnsi="Times New Roman" w:cs="Times New Roman"/>
                <w:sz w:val="28"/>
              </w:rPr>
            </w:pPr>
            <w:r>
              <w:rPr>
                <w:rFonts w:hint="default" w:ascii="Times New Roman" w:hAnsi="Times New Roman" w:cs="Times New Roman"/>
                <w:sz w:val="28"/>
              </w:rPr>
              <w:t>yum install package_name [CentOS]</w:t>
            </w:r>
          </w:p>
        </w:tc>
        <w:tc>
          <w:tcPr>
            <w:tcW w:w="3528" w:type="dxa"/>
            <w:tcBorders>
              <w:right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Installing from repository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5.</w:t>
            </w:r>
          </w:p>
        </w:tc>
        <w:tc>
          <w:tcPr>
            <w:tcW w:w="5966"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tar and zip/unzip</w:t>
            </w:r>
          </w:p>
        </w:tc>
        <w:tc>
          <w:tcPr>
            <w:tcW w:w="3528" w:type="dxa"/>
            <w:tcBorders>
              <w:right w:val="nil"/>
            </w:tcBorders>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Compressing /</w:t>
            </w:r>
          </w:p>
          <w:p>
            <w:pPr>
              <w:pStyle w:val="11"/>
              <w:spacing w:before="4" w:line="323" w:lineRule="exact"/>
              <w:rPr>
                <w:rFonts w:hint="default" w:ascii="Times New Roman" w:hAnsi="Times New Roman" w:cs="Times New Roman"/>
                <w:sz w:val="28"/>
              </w:rPr>
            </w:pPr>
            <w:r>
              <w:rPr>
                <w:rFonts w:hint="default" w:ascii="Times New Roman" w:hAnsi="Times New Roman" w:cs="Times New Roman"/>
                <w:sz w:val="28"/>
              </w:rPr>
              <w:t>uncompressing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8"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6.</w:t>
            </w:r>
          </w:p>
        </w:tc>
        <w:tc>
          <w:tcPr>
            <w:tcW w:w="5966" w:type="dxa"/>
            <w:shd w:val="clear" w:color="auto" w:fill="DEEAF6"/>
          </w:tcPr>
          <w:p>
            <w:pPr>
              <w:pStyle w:val="11"/>
              <w:numPr>
                <w:ilvl w:val="0"/>
                <w:numId w:val="1"/>
              </w:numPr>
              <w:tabs>
                <w:tab w:val="left" w:pos="389"/>
              </w:tabs>
              <w:spacing w:before="0" w:after="0" w:line="240" w:lineRule="auto"/>
              <w:ind w:left="105" w:right="550" w:firstLine="0"/>
              <w:jc w:val="left"/>
              <w:rPr>
                <w:rFonts w:hint="default" w:ascii="Times New Roman" w:hAnsi="Times New Roman" w:cs="Times New Roman"/>
                <w:sz w:val="28"/>
              </w:rPr>
            </w:pPr>
            <w:r>
              <w:rPr>
                <w:rFonts w:hint="default" w:ascii="Times New Roman" w:hAnsi="Times New Roman" w:cs="Times New Roman"/>
                <w:sz w:val="28"/>
              </w:rPr>
              <w:t>chmod [user/group/others [+/-] permission] [file_name],</w:t>
            </w:r>
          </w:p>
          <w:p>
            <w:pPr>
              <w:pStyle w:val="11"/>
              <w:rPr>
                <w:rFonts w:hint="default" w:ascii="Times New Roman" w:hAnsi="Times New Roman" w:cs="Times New Roman"/>
                <w:sz w:val="28"/>
              </w:rPr>
            </w:pPr>
            <w:r>
              <w:rPr>
                <w:rFonts w:hint="default" w:ascii="Times New Roman" w:hAnsi="Times New Roman" w:cs="Times New Roman"/>
                <w:sz w:val="28"/>
              </w:rPr>
              <w:t>To give permission use [+],</w:t>
            </w:r>
          </w:p>
          <w:p>
            <w:pPr>
              <w:pStyle w:val="11"/>
              <w:spacing w:line="240" w:lineRule="auto"/>
              <w:ind w:right="1515"/>
              <w:rPr>
                <w:rFonts w:hint="default" w:ascii="Times New Roman" w:hAnsi="Times New Roman" w:cs="Times New Roman"/>
                <w:sz w:val="28"/>
              </w:rPr>
            </w:pPr>
            <w:r>
              <w:rPr>
                <w:rFonts w:hint="default" w:ascii="Times New Roman" w:hAnsi="Times New Roman" w:cs="Times New Roman"/>
                <w:sz w:val="28"/>
              </w:rPr>
              <w:t>To remove permission use [-], permissions = read, write and execute OR</w:t>
            </w:r>
          </w:p>
          <w:p>
            <w:pPr>
              <w:pStyle w:val="11"/>
              <w:numPr>
                <w:ilvl w:val="0"/>
                <w:numId w:val="1"/>
              </w:numPr>
              <w:tabs>
                <w:tab w:val="left" w:pos="404"/>
              </w:tabs>
              <w:spacing w:before="0" w:after="0" w:line="240" w:lineRule="auto"/>
              <w:ind w:left="105" w:right="1462" w:firstLine="0"/>
              <w:jc w:val="left"/>
              <w:rPr>
                <w:rFonts w:hint="default" w:ascii="Times New Roman" w:hAnsi="Times New Roman" w:cs="Times New Roman"/>
                <w:sz w:val="28"/>
              </w:rPr>
            </w:pPr>
            <w:r>
              <w:rPr>
                <w:rFonts w:hint="default" w:ascii="Times New Roman" w:hAnsi="Times New Roman" w:cs="Times New Roman"/>
                <w:sz w:val="28"/>
              </w:rPr>
              <w:t>chmod [3 digit numeric] [file_name] Read =</w:t>
            </w:r>
            <w:r>
              <w:rPr>
                <w:rFonts w:hint="default" w:ascii="Times New Roman" w:hAnsi="Times New Roman" w:cs="Times New Roman"/>
                <w:spacing w:val="-1"/>
                <w:sz w:val="28"/>
              </w:rPr>
              <w:t xml:space="preserve"> </w:t>
            </w:r>
            <w:r>
              <w:rPr>
                <w:rFonts w:hint="default" w:ascii="Times New Roman" w:hAnsi="Times New Roman" w:cs="Times New Roman"/>
                <w:sz w:val="28"/>
              </w:rPr>
              <w:t>4</w:t>
            </w:r>
          </w:p>
          <w:p>
            <w:pPr>
              <w:pStyle w:val="11"/>
              <w:spacing w:line="340" w:lineRule="exact"/>
              <w:rPr>
                <w:rFonts w:hint="default" w:ascii="Times New Roman" w:hAnsi="Times New Roman" w:cs="Times New Roman"/>
                <w:sz w:val="28"/>
              </w:rPr>
            </w:pPr>
            <w:r>
              <w:rPr>
                <w:rFonts w:hint="default" w:ascii="Times New Roman" w:hAnsi="Times New Roman" w:cs="Times New Roman"/>
                <w:sz w:val="28"/>
              </w:rPr>
              <w:t>Write = 2</w:t>
            </w:r>
          </w:p>
          <w:p>
            <w:pPr>
              <w:pStyle w:val="11"/>
              <w:spacing w:before="2" w:line="341" w:lineRule="exact"/>
              <w:rPr>
                <w:rFonts w:hint="default" w:ascii="Times New Roman" w:hAnsi="Times New Roman" w:cs="Times New Roman"/>
                <w:sz w:val="28"/>
              </w:rPr>
            </w:pPr>
            <w:r>
              <w:rPr>
                <w:rFonts w:hint="default" w:ascii="Times New Roman" w:hAnsi="Times New Roman" w:cs="Times New Roman"/>
                <w:sz w:val="28"/>
              </w:rPr>
              <w:t>Execute = 1</w:t>
            </w:r>
          </w:p>
          <w:p>
            <w:pPr>
              <w:pStyle w:val="11"/>
              <w:spacing w:line="341" w:lineRule="exact"/>
              <w:rPr>
                <w:rFonts w:hint="default" w:ascii="Times New Roman" w:hAnsi="Times New Roman" w:cs="Times New Roman"/>
                <w:sz w:val="28"/>
              </w:rPr>
            </w:pPr>
            <w:r>
              <w:rPr>
                <w:rFonts w:hint="default" w:ascii="Times New Roman" w:hAnsi="Times New Roman" w:cs="Times New Roman"/>
                <w:sz w:val="28"/>
              </w:rPr>
              <w:t>Eg. Chmod 777 file.py</w:t>
            </w:r>
          </w:p>
        </w:tc>
        <w:tc>
          <w:tcPr>
            <w:tcW w:w="3528" w:type="dxa"/>
            <w:tcBorders>
              <w:right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Permission to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6" w:hRule="atLeast"/>
          <w:tblCellSpacing w:w="4" w:type="dxa"/>
        </w:trPr>
        <w:tc>
          <w:tcPr>
            <w:tcW w:w="840" w:type="dxa"/>
            <w:tcBorders>
              <w:left w:val="nil"/>
            </w:tcBorders>
            <w:shd w:val="clear" w:color="auto" w:fill="5B9BD5"/>
          </w:tcPr>
          <w:p>
            <w:pPr>
              <w:pStyle w:val="11"/>
              <w:spacing w:line="388" w:lineRule="exact"/>
              <w:rPr>
                <w:rFonts w:hint="default" w:ascii="Times New Roman" w:hAnsi="Times New Roman" w:cs="Times New Roman"/>
                <w:b/>
                <w:sz w:val="32"/>
              </w:rPr>
            </w:pPr>
            <w:r>
              <w:rPr>
                <w:rFonts w:hint="default" w:ascii="Times New Roman" w:hAnsi="Times New Roman" w:cs="Times New Roman"/>
                <w:b/>
                <w:color w:val="FFFFFF"/>
                <w:sz w:val="32"/>
              </w:rPr>
              <w:t>7.</w:t>
            </w:r>
          </w:p>
        </w:tc>
        <w:tc>
          <w:tcPr>
            <w:tcW w:w="5966" w:type="dxa"/>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crontab</w:t>
            </w:r>
          </w:p>
          <w:p>
            <w:pPr>
              <w:pStyle w:val="11"/>
              <w:spacing w:before="4" w:line="240" w:lineRule="auto"/>
              <w:ind w:right="3334"/>
              <w:rPr>
                <w:rFonts w:hint="default" w:ascii="Times New Roman" w:hAnsi="Times New Roman" w:cs="Times New Roman"/>
                <w:sz w:val="28"/>
              </w:rPr>
            </w:pPr>
            <w:r>
              <w:rPr>
                <w:rFonts w:hint="default" w:ascii="Times New Roman" w:hAnsi="Times New Roman" w:cs="Times New Roman"/>
                <w:sz w:val="28"/>
              </w:rPr>
              <w:t>crontab -l (list of jobs) crontab -e (to modify)</w:t>
            </w:r>
          </w:p>
          <w:p>
            <w:pPr>
              <w:pStyle w:val="11"/>
              <w:rPr>
                <w:rFonts w:hint="default" w:ascii="Times New Roman" w:hAnsi="Times New Roman" w:cs="Times New Roman"/>
                <w:sz w:val="28"/>
              </w:rPr>
            </w:pPr>
            <w:r>
              <w:rPr>
                <w:rFonts w:hint="default" w:ascii="Times New Roman" w:hAnsi="Times New Roman" w:cs="Times New Roman"/>
                <w:sz w:val="28"/>
              </w:rPr>
              <w:t>crontab -r (remove all cron jobs)</w:t>
            </w:r>
          </w:p>
          <w:p>
            <w:pPr>
              <w:pStyle w:val="11"/>
              <w:spacing w:line="240" w:lineRule="auto"/>
              <w:ind w:right="245"/>
              <w:rPr>
                <w:rFonts w:hint="default" w:ascii="Times New Roman" w:hAnsi="Times New Roman" w:cs="Times New Roman"/>
                <w:sz w:val="28"/>
              </w:rPr>
            </w:pPr>
            <w:r>
              <w:rPr>
                <w:rFonts w:hint="default" w:ascii="Times New Roman" w:hAnsi="Times New Roman" w:cs="Times New Roman"/>
                <w:sz w:val="28"/>
              </w:rPr>
              <w:t>crontab -r -u [username] (to remove specific user job)</w:t>
            </w:r>
          </w:p>
        </w:tc>
        <w:tc>
          <w:tcPr>
            <w:tcW w:w="3528" w:type="dxa"/>
            <w:tcBorders>
              <w:right w:val="nil"/>
            </w:tcBorders>
            <w:shd w:val="clear" w:color="auto" w:fill="BDD6EE"/>
          </w:tcPr>
          <w:p>
            <w:pPr>
              <w:pStyle w:val="11"/>
              <w:rPr>
                <w:rFonts w:hint="default" w:ascii="Times New Roman" w:hAnsi="Times New Roman" w:cs="Times New Roman"/>
                <w:sz w:val="28"/>
              </w:rPr>
            </w:pPr>
            <w:r>
              <w:rPr>
                <w:rFonts w:hint="default" w:ascii="Times New Roman" w:hAnsi="Times New Roman" w:cs="Times New Roman"/>
                <w:sz w:val="28"/>
              </w:rPr>
              <w:t>It is used to schedule tasks.</w:t>
            </w:r>
          </w:p>
          <w:p>
            <w:pPr>
              <w:pStyle w:val="11"/>
              <w:spacing w:before="4" w:line="341" w:lineRule="exact"/>
              <w:rPr>
                <w:rFonts w:hint="default" w:ascii="Times New Roman" w:hAnsi="Times New Roman" w:cs="Times New Roman"/>
                <w:sz w:val="28"/>
              </w:rPr>
            </w:pPr>
            <w:r>
              <w:rPr>
                <w:rFonts w:hint="default" w:ascii="Times New Roman" w:hAnsi="Times New Roman" w:cs="Times New Roman"/>
                <w:sz w:val="28"/>
              </w:rPr>
              <w:t>*****</w:t>
            </w:r>
          </w:p>
          <w:p>
            <w:pPr>
              <w:pStyle w:val="11"/>
              <w:spacing w:line="341" w:lineRule="exact"/>
              <w:rPr>
                <w:rFonts w:hint="default" w:ascii="Times New Roman" w:hAnsi="Times New Roman" w:cs="Times New Roman"/>
                <w:sz w:val="28"/>
              </w:rPr>
            </w:pPr>
            <w:r>
              <w:rPr>
                <w:rFonts w:hint="default" w:ascii="Times New Roman" w:hAnsi="Times New Roman" w:cs="Times New Roman"/>
                <w:sz w:val="28"/>
              </w:rPr>
              <w:t>M,H,D,Mn,WD respectively</w:t>
            </w:r>
          </w:p>
          <w:p>
            <w:pPr>
              <w:pStyle w:val="11"/>
              <w:spacing w:before="10" w:line="240" w:lineRule="auto"/>
              <w:ind w:left="0"/>
              <w:rPr>
                <w:rFonts w:hint="default" w:ascii="Times New Roman" w:hAnsi="Times New Roman" w:cs="Times New Roman"/>
                <w:sz w:val="27"/>
              </w:rPr>
            </w:pPr>
          </w:p>
          <w:p>
            <w:pPr>
              <w:pStyle w:val="11"/>
              <w:spacing w:line="240" w:lineRule="auto"/>
              <w:ind w:right="2066"/>
              <w:rPr>
                <w:rFonts w:hint="default" w:ascii="Times New Roman" w:hAnsi="Times New Roman" w:cs="Times New Roman"/>
                <w:sz w:val="28"/>
              </w:rPr>
            </w:pPr>
            <w:r>
              <w:rPr>
                <w:rFonts w:hint="default" w:ascii="Times New Roman" w:hAnsi="Times New Roman" w:cs="Times New Roman"/>
                <w:sz w:val="28"/>
              </w:rPr>
              <w:t>M = Minute H = Hours</w:t>
            </w:r>
          </w:p>
          <w:p>
            <w:pPr>
              <w:pStyle w:val="11"/>
              <w:spacing w:before="3" w:line="240" w:lineRule="auto"/>
              <w:ind w:right="674"/>
              <w:rPr>
                <w:rFonts w:hint="default" w:ascii="Times New Roman" w:hAnsi="Times New Roman" w:cs="Times New Roman"/>
                <w:sz w:val="28"/>
              </w:rPr>
            </w:pPr>
            <w:r>
              <w:rPr>
                <w:rFonts w:hint="default" w:ascii="Times New Roman" w:hAnsi="Times New Roman" w:cs="Times New Roman"/>
                <w:sz w:val="28"/>
              </w:rPr>
              <w:t>D = Day of the month Mn = Month of the year</w:t>
            </w:r>
          </w:p>
          <w:p>
            <w:pPr>
              <w:pStyle w:val="11"/>
              <w:spacing w:line="321" w:lineRule="exact"/>
              <w:rPr>
                <w:rFonts w:hint="default" w:ascii="Times New Roman" w:hAnsi="Times New Roman" w:cs="Times New Roman"/>
                <w:sz w:val="28"/>
              </w:rPr>
            </w:pPr>
            <w:r>
              <w:rPr>
                <w:rFonts w:hint="default" w:ascii="Times New Roman" w:hAnsi="Times New Roman" w:cs="Times New Roman"/>
                <w:sz w:val="28"/>
              </w:rPr>
              <w:t>WD = Week 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tblCellSpacing w:w="4" w:type="dxa"/>
        </w:trPr>
        <w:tc>
          <w:tcPr>
            <w:tcW w:w="840" w:type="dxa"/>
            <w:tcBorders>
              <w:left w:val="nil"/>
              <w:bottom w:val="nil"/>
            </w:tcBorders>
            <w:shd w:val="clear" w:color="auto" w:fill="5B9BD5"/>
          </w:tcPr>
          <w:p>
            <w:pPr>
              <w:pStyle w:val="11"/>
              <w:spacing w:line="373" w:lineRule="exact"/>
              <w:rPr>
                <w:rFonts w:hint="default" w:ascii="Times New Roman" w:hAnsi="Times New Roman" w:cs="Times New Roman"/>
                <w:b/>
                <w:sz w:val="32"/>
              </w:rPr>
            </w:pPr>
            <w:r>
              <w:rPr>
                <w:rFonts w:hint="default" w:ascii="Times New Roman" w:hAnsi="Times New Roman" w:cs="Times New Roman"/>
                <w:b/>
                <w:color w:val="FFFFFF"/>
                <w:sz w:val="32"/>
              </w:rPr>
              <w:t>8.</w:t>
            </w:r>
          </w:p>
        </w:tc>
        <w:tc>
          <w:tcPr>
            <w:tcW w:w="5966" w:type="dxa"/>
            <w:tcBorders>
              <w:bottom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sed</w:t>
            </w:r>
          </w:p>
        </w:tc>
        <w:tc>
          <w:tcPr>
            <w:tcW w:w="3528" w:type="dxa"/>
            <w:tcBorders>
              <w:bottom w:val="nil"/>
              <w:right w:val="nil"/>
            </w:tcBorders>
            <w:shd w:val="clear" w:color="auto" w:fill="DEEAF6"/>
          </w:tcPr>
          <w:p>
            <w:pPr>
              <w:pStyle w:val="11"/>
              <w:rPr>
                <w:rFonts w:hint="default" w:ascii="Times New Roman" w:hAnsi="Times New Roman" w:cs="Times New Roman"/>
                <w:sz w:val="28"/>
              </w:rPr>
            </w:pPr>
            <w:r>
              <w:rPr>
                <w:rFonts w:hint="default" w:ascii="Times New Roman" w:hAnsi="Times New Roman" w:cs="Times New Roman"/>
                <w:sz w:val="28"/>
              </w:rPr>
              <w:t>Stream editor</w:t>
            </w:r>
          </w:p>
        </w:tc>
      </w:tr>
    </w:tbl>
    <w:p>
      <w:pPr>
        <w:spacing w:after="0"/>
        <w:rPr>
          <w:rFonts w:hint="default" w:ascii="Times New Roman" w:hAnsi="Times New Roman" w:cs="Times New Roman"/>
          <w:sz w:val="28"/>
        </w:rPr>
        <w:sectPr>
          <w:pgSz w:w="11900" w:h="16840"/>
          <w:pgMar w:top="1060" w:right="580" w:bottom="280" w:left="600" w:header="720" w:footer="720" w:gutter="0"/>
          <w:cols w:space="720" w:num="1"/>
        </w:sectPr>
      </w:pPr>
    </w:p>
    <w:p>
      <w:pPr>
        <w:spacing w:before="77"/>
        <w:ind w:left="120" w:right="0" w:firstLine="0"/>
        <w:jc w:val="both"/>
        <w:rPr>
          <w:rFonts w:hint="default" w:ascii="Times New Roman" w:hAnsi="Times New Roman" w:cs="Times New Roman"/>
          <w:b/>
          <w:sz w:val="32"/>
        </w:rPr>
      </w:pPr>
      <w:r>
        <w:rPr>
          <w:rFonts w:hint="default" w:ascii="Times New Roman" w:hAnsi="Times New Roman" w:cs="Times New Roman"/>
          <w:b/>
          <w:sz w:val="32"/>
        </w:rPr>
        <w:t># AWS (Amazon Web Services)</w:t>
      </w:r>
    </w:p>
    <w:p>
      <w:pPr>
        <w:pStyle w:val="7"/>
        <w:spacing w:before="1"/>
        <w:rPr>
          <w:rFonts w:hint="default" w:ascii="Times New Roman" w:hAnsi="Times New Roman" w:cs="Times New Roman"/>
          <w:b/>
          <w:sz w:val="32"/>
        </w:rPr>
      </w:pPr>
    </w:p>
    <w:p>
      <w:pPr>
        <w:pStyle w:val="7"/>
        <w:ind w:left="120" w:right="137"/>
        <w:jc w:val="both"/>
        <w:rPr>
          <w:rFonts w:hint="default" w:ascii="Times New Roman" w:hAnsi="Times New Roman" w:cs="Times New Roman"/>
        </w:rPr>
      </w:pPr>
      <w:r>
        <w:rPr>
          <w:rFonts w:hint="default" w:ascii="Times New Roman" w:hAnsi="Times New Roman" w:cs="Times New Roman"/>
        </w:rPr>
        <w:t>AWS (Amazon Web Services) is a comprehensive, evolving cloud computing platform provided by Amazon that includes a mixture of infrastructure as a service (</w:t>
      </w:r>
      <w:r>
        <w:rPr>
          <w:rFonts w:hint="default" w:ascii="Times New Roman" w:hAnsi="Times New Roman" w:cs="Times New Roman"/>
          <w:u w:val="single"/>
        </w:rPr>
        <w:t>IaaS</w:t>
      </w:r>
      <w:r>
        <w:rPr>
          <w:rFonts w:hint="default" w:ascii="Times New Roman" w:hAnsi="Times New Roman" w:cs="Times New Roman"/>
        </w:rPr>
        <w:t>), platform as a service (</w:t>
      </w:r>
      <w:r>
        <w:rPr>
          <w:rFonts w:hint="default" w:ascii="Times New Roman" w:hAnsi="Times New Roman" w:cs="Times New Roman"/>
          <w:u w:val="single"/>
        </w:rPr>
        <w:t>PaaS</w:t>
      </w:r>
      <w:r>
        <w:rPr>
          <w:rFonts w:hint="default" w:ascii="Times New Roman" w:hAnsi="Times New Roman" w:cs="Times New Roman"/>
        </w:rPr>
        <w:t>) and packaged software as a service (</w:t>
      </w:r>
      <w:r>
        <w:rPr>
          <w:rFonts w:hint="default" w:ascii="Times New Roman" w:hAnsi="Times New Roman" w:cs="Times New Roman"/>
          <w:u w:val="single"/>
        </w:rPr>
        <w:t>SaaS</w:t>
      </w:r>
      <w:r>
        <w:rPr>
          <w:rFonts w:hint="default" w:ascii="Times New Roman" w:hAnsi="Times New Roman" w:cs="Times New Roman"/>
        </w:rPr>
        <w:t>) offerings. AWS services can offer an organization tools such as compute power, database storage and content delivery services.</w:t>
      </w:r>
    </w:p>
    <w:p>
      <w:pPr>
        <w:pStyle w:val="7"/>
        <w:rPr>
          <w:rFonts w:hint="default" w:ascii="Times New Roman" w:hAnsi="Times New Roman" w:cs="Times New Roman"/>
          <w:sz w:val="34"/>
        </w:rPr>
      </w:pPr>
    </w:p>
    <w:p>
      <w:pPr>
        <w:pStyle w:val="7"/>
        <w:spacing w:before="2"/>
        <w:rPr>
          <w:rFonts w:hint="default" w:ascii="Times New Roman" w:hAnsi="Times New Roman" w:cs="Times New Roman"/>
          <w:sz w:val="30"/>
        </w:rPr>
      </w:pPr>
    </w:p>
    <w:p>
      <w:pPr>
        <w:pStyle w:val="2"/>
        <w:numPr>
          <w:ilvl w:val="0"/>
          <w:numId w:val="2"/>
        </w:numPr>
        <w:tabs>
          <w:tab w:val="left" w:pos="1559"/>
          <w:tab w:val="left" w:pos="1560"/>
        </w:tabs>
        <w:spacing w:before="0" w:after="0" w:line="240" w:lineRule="auto"/>
        <w:ind w:left="1560" w:right="0" w:hanging="1080"/>
        <w:jc w:val="left"/>
        <w:rPr>
          <w:rFonts w:hint="default" w:ascii="Times New Roman" w:hAnsi="Times New Roman" w:cs="Times New Roman"/>
        </w:rPr>
      </w:pPr>
      <w:r>
        <w:rPr>
          <w:rFonts w:hint="default" w:ascii="Times New Roman" w:hAnsi="Times New Roman" w:cs="Times New Roman"/>
        </w:rPr>
        <w:t>Services in</w:t>
      </w:r>
      <w:r>
        <w:rPr>
          <w:rFonts w:hint="default" w:ascii="Times New Roman" w:hAnsi="Times New Roman" w:cs="Times New Roman"/>
          <w:spacing w:val="-2"/>
        </w:rPr>
        <w:t xml:space="preserve"> </w:t>
      </w:r>
      <w:r>
        <w:rPr>
          <w:rFonts w:hint="default" w:ascii="Times New Roman" w:hAnsi="Times New Roman" w:cs="Times New Roman"/>
        </w:rPr>
        <w:t>AWS</w:t>
      </w:r>
    </w:p>
    <w:p>
      <w:pPr>
        <w:pStyle w:val="7"/>
        <w:rPr>
          <w:rFonts w:hint="default" w:ascii="Times New Roman" w:hAnsi="Times New Roman" w:cs="Times New Roman"/>
          <w:b/>
          <w:sz w:val="20"/>
        </w:rPr>
      </w:pPr>
    </w:p>
    <w:p>
      <w:pPr>
        <w:pStyle w:val="7"/>
        <w:spacing w:before="11"/>
        <w:rPr>
          <w:rFonts w:hint="default" w:ascii="Times New Roman" w:hAnsi="Times New Roman" w:cs="Times New Roman"/>
          <w:b/>
          <w:sz w:val="12"/>
        </w:rPr>
      </w:pPr>
      <w:r>
        <w:rPr>
          <w:rFonts w:ascii="SimSun" w:hAnsi="SimSun" w:eastAsia="SimSun" w:cs="SimSun"/>
          <w:sz w:val="24"/>
          <w:szCs w:val="24"/>
        </w:rPr>
        <w:drawing>
          <wp:inline distT="0" distB="0" distL="114300" distR="114300">
            <wp:extent cx="5715000" cy="3352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15000" cy="3352800"/>
                    </a:xfrm>
                    <a:prstGeom prst="rect">
                      <a:avLst/>
                    </a:prstGeom>
                    <a:noFill/>
                    <a:ln w="9525">
                      <a:noFill/>
                    </a:ln>
                  </pic:spPr>
                </pic:pic>
              </a:graphicData>
            </a:graphic>
          </wp:inline>
        </w:drawing>
      </w:r>
    </w:p>
    <w:p>
      <w:pPr>
        <w:pStyle w:val="7"/>
        <w:rPr>
          <w:rFonts w:hint="default" w:ascii="Times New Roman" w:hAnsi="Times New Roman" w:cs="Times New Roman"/>
          <w:b/>
          <w:sz w:val="44"/>
        </w:rPr>
      </w:pPr>
    </w:p>
    <w:p>
      <w:pPr>
        <w:pStyle w:val="10"/>
        <w:numPr>
          <w:ilvl w:val="0"/>
          <w:numId w:val="2"/>
        </w:numPr>
        <w:tabs>
          <w:tab w:val="left" w:pos="1559"/>
          <w:tab w:val="left" w:pos="1560"/>
        </w:tabs>
        <w:spacing w:before="314" w:after="0" w:line="240" w:lineRule="auto"/>
        <w:ind w:left="1560" w:right="0" w:hanging="1080"/>
        <w:jc w:val="left"/>
        <w:rPr>
          <w:rFonts w:hint="default" w:ascii="Times New Roman" w:hAnsi="Times New Roman" w:cs="Times New Roman"/>
          <w:b/>
          <w:sz w:val="36"/>
        </w:rPr>
      </w:pPr>
      <w:r>
        <w:rPr>
          <w:rFonts w:hint="default" w:ascii="Times New Roman" w:hAnsi="Times New Roman" w:cs="Times New Roman"/>
          <w:b/>
          <w:sz w:val="36"/>
        </w:rPr>
        <w:t>Elastic Compute Cloud</w:t>
      </w:r>
      <w:r>
        <w:rPr>
          <w:rFonts w:hint="default" w:ascii="Times New Roman" w:hAnsi="Times New Roman" w:cs="Times New Roman"/>
          <w:b/>
          <w:spacing w:val="-3"/>
          <w:sz w:val="36"/>
        </w:rPr>
        <w:t xml:space="preserve"> </w:t>
      </w:r>
      <w:r>
        <w:rPr>
          <w:rFonts w:hint="default" w:ascii="Times New Roman" w:hAnsi="Times New Roman" w:cs="Times New Roman"/>
          <w:b/>
          <w:sz w:val="36"/>
        </w:rPr>
        <w:t>(EC2)</w:t>
      </w:r>
    </w:p>
    <w:p>
      <w:pPr>
        <w:pStyle w:val="7"/>
        <w:spacing w:before="11"/>
        <w:rPr>
          <w:rFonts w:hint="default" w:ascii="Times New Roman" w:hAnsi="Times New Roman" w:cs="Times New Roman"/>
          <w:b/>
          <w:sz w:val="35"/>
        </w:rPr>
      </w:pPr>
    </w:p>
    <w:p>
      <w:pPr>
        <w:pStyle w:val="10"/>
        <w:numPr>
          <w:ilvl w:val="1"/>
          <w:numId w:val="2"/>
        </w:numPr>
        <w:tabs>
          <w:tab w:val="left" w:pos="2279"/>
          <w:tab w:val="left" w:pos="2280"/>
        </w:tabs>
        <w:spacing w:before="0" w:after="0" w:line="240" w:lineRule="auto"/>
        <w:ind w:left="2280" w:right="452" w:hanging="720"/>
        <w:jc w:val="left"/>
        <w:rPr>
          <w:rFonts w:hint="default" w:ascii="Times New Roman" w:hAnsi="Times New Roman" w:cs="Times New Roman"/>
          <w:sz w:val="28"/>
        </w:rPr>
      </w:pPr>
      <w:r>
        <w:rPr>
          <w:rFonts w:hint="default" w:ascii="Times New Roman" w:hAnsi="Times New Roman" w:cs="Times New Roman"/>
          <w:sz w:val="28"/>
        </w:rPr>
        <w:t>EC2 provides scalable computing capacity in the AWS cloud. Using Amazon EC2 it eliminates your need to invest in hardware up front So, you can develop and deploy applications on</w:t>
      </w:r>
      <w:r>
        <w:rPr>
          <w:rFonts w:hint="default" w:ascii="Times New Roman" w:hAnsi="Times New Roman" w:cs="Times New Roman"/>
          <w:spacing w:val="-5"/>
          <w:sz w:val="28"/>
        </w:rPr>
        <w:t xml:space="preserve"> </w:t>
      </w:r>
      <w:r>
        <w:rPr>
          <w:rFonts w:hint="default" w:ascii="Times New Roman" w:hAnsi="Times New Roman" w:cs="Times New Roman"/>
          <w:sz w:val="28"/>
        </w:rPr>
        <w:t>cloud.</w:t>
      </w:r>
    </w:p>
    <w:p>
      <w:pPr>
        <w:pStyle w:val="10"/>
        <w:numPr>
          <w:ilvl w:val="1"/>
          <w:numId w:val="2"/>
        </w:numPr>
        <w:tabs>
          <w:tab w:val="left" w:pos="2279"/>
          <w:tab w:val="left" w:pos="2280"/>
        </w:tabs>
        <w:spacing w:before="2" w:after="0" w:line="240" w:lineRule="auto"/>
        <w:ind w:left="2280" w:right="1238" w:hanging="720"/>
        <w:jc w:val="left"/>
        <w:rPr>
          <w:rFonts w:hint="default" w:ascii="Times New Roman" w:hAnsi="Times New Roman" w:cs="Times New Roman"/>
          <w:sz w:val="28"/>
        </w:rPr>
      </w:pPr>
      <w:r>
        <w:rPr>
          <w:rFonts w:hint="default" w:ascii="Times New Roman" w:hAnsi="Times New Roman" w:cs="Times New Roman"/>
          <w:sz w:val="28"/>
        </w:rPr>
        <w:t>We can use amazon ec2 o launch as many as virtual machine</w:t>
      </w:r>
      <w:r>
        <w:rPr>
          <w:rFonts w:hint="default" w:ascii="Times New Roman" w:hAnsi="Times New Roman" w:cs="Times New Roman"/>
          <w:spacing w:val="-29"/>
          <w:sz w:val="28"/>
        </w:rPr>
        <w:t xml:space="preserve"> </w:t>
      </w:r>
      <w:r>
        <w:rPr>
          <w:rFonts w:hint="default" w:ascii="Times New Roman" w:hAnsi="Times New Roman" w:cs="Times New Roman"/>
          <w:sz w:val="28"/>
        </w:rPr>
        <w:t>as according to</w:t>
      </w:r>
      <w:r>
        <w:rPr>
          <w:rFonts w:hint="default" w:ascii="Times New Roman" w:hAnsi="Times New Roman" w:cs="Times New Roman"/>
          <w:spacing w:val="-3"/>
          <w:sz w:val="28"/>
        </w:rPr>
        <w:t xml:space="preserve"> </w:t>
      </w:r>
      <w:r>
        <w:rPr>
          <w:rFonts w:hint="default" w:ascii="Times New Roman" w:hAnsi="Times New Roman" w:cs="Times New Roman"/>
          <w:sz w:val="28"/>
        </w:rPr>
        <w:t>need</w:t>
      </w:r>
    </w:p>
    <w:p>
      <w:pPr>
        <w:pStyle w:val="10"/>
        <w:numPr>
          <w:ilvl w:val="1"/>
          <w:numId w:val="2"/>
        </w:numPr>
        <w:tabs>
          <w:tab w:val="left" w:pos="2279"/>
          <w:tab w:val="left" w:pos="2280"/>
        </w:tabs>
        <w:spacing w:before="0" w:after="0" w:line="339" w:lineRule="exact"/>
        <w:ind w:left="2280" w:right="0" w:hanging="720"/>
        <w:jc w:val="left"/>
        <w:rPr>
          <w:rFonts w:hint="default" w:ascii="Times New Roman" w:hAnsi="Times New Roman" w:cs="Times New Roman"/>
          <w:sz w:val="28"/>
        </w:rPr>
      </w:pPr>
      <w:r>
        <w:rPr>
          <w:rFonts w:hint="default" w:ascii="Times New Roman" w:hAnsi="Times New Roman" w:cs="Times New Roman"/>
          <w:sz w:val="28"/>
        </w:rPr>
        <w:t>Amazon EC2 enables you to scale up or scale down the</w:t>
      </w:r>
      <w:r>
        <w:rPr>
          <w:rFonts w:hint="default" w:ascii="Times New Roman" w:hAnsi="Times New Roman" w:cs="Times New Roman"/>
          <w:spacing w:val="-11"/>
          <w:sz w:val="28"/>
        </w:rPr>
        <w:t xml:space="preserve"> </w:t>
      </w:r>
      <w:r>
        <w:rPr>
          <w:rFonts w:hint="default" w:ascii="Times New Roman" w:hAnsi="Times New Roman" w:cs="Times New Roman"/>
          <w:sz w:val="28"/>
        </w:rPr>
        <w:t>instance</w:t>
      </w:r>
    </w:p>
    <w:p>
      <w:pPr>
        <w:pStyle w:val="10"/>
        <w:numPr>
          <w:ilvl w:val="1"/>
          <w:numId w:val="2"/>
        </w:numPr>
        <w:tabs>
          <w:tab w:val="left" w:pos="2279"/>
          <w:tab w:val="left" w:pos="2280"/>
        </w:tabs>
        <w:spacing w:before="0" w:after="0" w:line="341" w:lineRule="exact"/>
        <w:ind w:left="2280" w:right="0" w:hanging="720"/>
        <w:jc w:val="left"/>
        <w:rPr>
          <w:rFonts w:hint="default" w:ascii="Times New Roman" w:hAnsi="Times New Roman" w:cs="Times New Roman"/>
          <w:sz w:val="28"/>
        </w:rPr>
      </w:pPr>
      <w:r>
        <w:rPr>
          <w:rFonts w:hint="default" w:ascii="Times New Roman" w:hAnsi="Times New Roman" w:cs="Times New Roman"/>
          <w:sz w:val="28"/>
        </w:rPr>
        <w:t>Amazon EC2 is having two storage option i.e. EBS and instance</w:t>
      </w:r>
      <w:r>
        <w:rPr>
          <w:rFonts w:hint="default" w:ascii="Times New Roman" w:hAnsi="Times New Roman" w:cs="Times New Roman"/>
          <w:spacing w:val="-15"/>
          <w:sz w:val="28"/>
        </w:rPr>
        <w:t xml:space="preserve"> </w:t>
      </w:r>
      <w:r>
        <w:rPr>
          <w:rFonts w:hint="default" w:ascii="Times New Roman" w:hAnsi="Times New Roman" w:cs="Times New Roman"/>
          <w:sz w:val="28"/>
        </w:rPr>
        <w:t>state</w:t>
      </w:r>
    </w:p>
    <w:p>
      <w:pPr>
        <w:spacing w:after="0" w:line="341" w:lineRule="exact"/>
        <w:jc w:val="left"/>
        <w:rPr>
          <w:rFonts w:hint="default" w:ascii="Times New Roman" w:hAnsi="Times New Roman" w:cs="Times New Roman"/>
          <w:sz w:val="28"/>
        </w:rPr>
        <w:sectPr>
          <w:pgSz w:w="11900" w:h="16840"/>
          <w:pgMar w:top="640" w:right="580" w:bottom="280" w:left="600" w:header="720" w:footer="720" w:gutter="0"/>
          <w:cols w:space="720" w:num="1"/>
        </w:sectPr>
      </w:pPr>
    </w:p>
    <w:p>
      <w:pPr>
        <w:pStyle w:val="2"/>
        <w:numPr>
          <w:ilvl w:val="0"/>
          <w:numId w:val="3"/>
        </w:numPr>
        <w:tabs>
          <w:tab w:val="left" w:pos="1406"/>
          <w:tab w:val="left" w:pos="1407"/>
        </w:tabs>
        <w:spacing w:before="81" w:after="0" w:line="240" w:lineRule="auto"/>
        <w:ind w:left="1406" w:right="0" w:hanging="721"/>
        <w:jc w:val="left"/>
        <w:rPr>
          <w:rFonts w:hint="default" w:ascii="Times New Roman" w:hAnsi="Times New Roman" w:cs="Times New Roman"/>
        </w:rPr>
      </w:pPr>
      <w:r>
        <w:rPr>
          <w:rFonts w:hint="default" w:ascii="Times New Roman" w:hAnsi="Times New Roman" w:cs="Times New Roman"/>
        </w:rPr>
        <w:t>Horizontal and Vertical scaling</w:t>
      </w:r>
      <w:r>
        <w:rPr>
          <w:rFonts w:hint="default" w:ascii="Times New Roman" w:hAnsi="Times New Roman" w:cs="Times New Roman"/>
          <w:spacing w:val="-4"/>
        </w:rPr>
        <w:t xml:space="preserve"> </w:t>
      </w:r>
      <w:r>
        <w:rPr>
          <w:rFonts w:hint="default" w:ascii="Times New Roman" w:hAnsi="Times New Roman" w:cs="Times New Roman"/>
        </w:rPr>
        <w:t>:-</w:t>
      </w:r>
    </w:p>
    <w:p>
      <w:pPr>
        <w:pStyle w:val="7"/>
        <w:spacing w:before="6"/>
        <w:rPr>
          <w:rFonts w:hint="default" w:ascii="Times New Roman" w:hAnsi="Times New Roman" w:cs="Times New Roman"/>
          <w:b/>
          <w:sz w:val="35"/>
        </w:rPr>
      </w:pPr>
    </w:p>
    <w:p>
      <w:pPr>
        <w:spacing w:before="0" w:line="240" w:lineRule="auto"/>
        <w:ind w:left="840" w:right="143" w:firstLine="0"/>
        <w:jc w:val="both"/>
        <w:rPr>
          <w:rFonts w:hint="default" w:ascii="Times New Roman" w:hAnsi="Times New Roman" w:cs="Times New Roman"/>
          <w:sz w:val="26"/>
        </w:rPr>
      </w:pPr>
      <w:r>
        <w:rPr>
          <w:rFonts w:hint="default" w:ascii="Times New Roman" w:hAnsi="Times New Roman" w:cs="Times New Roman"/>
          <w:b/>
          <w:sz w:val="28"/>
        </w:rPr>
        <w:t xml:space="preserve">Vertical Scaling: </w:t>
      </w:r>
      <w:r>
        <w:rPr>
          <w:rFonts w:hint="default" w:ascii="Times New Roman" w:hAnsi="Times New Roman" w:cs="Times New Roman"/>
          <w:sz w:val="28"/>
        </w:rPr>
        <w:t xml:space="preserve">When </w:t>
      </w:r>
      <w:r>
        <w:rPr>
          <w:rFonts w:hint="default" w:ascii="Times New Roman" w:hAnsi="Times New Roman" w:cs="Times New Roman"/>
          <w:spacing w:val="2"/>
          <w:sz w:val="28"/>
        </w:rPr>
        <w:t xml:space="preserve">new </w:t>
      </w:r>
      <w:r>
        <w:rPr>
          <w:rFonts w:hint="default" w:ascii="Times New Roman" w:hAnsi="Times New Roman" w:cs="Times New Roman"/>
          <w:sz w:val="28"/>
        </w:rPr>
        <w:t xml:space="preserve">resources are added in the existing system to meet the expectation, it is known as vertical </w:t>
      </w:r>
      <w:r>
        <w:rPr>
          <w:rFonts w:hint="default" w:ascii="Times New Roman" w:hAnsi="Times New Roman" w:cs="Times New Roman"/>
          <w:spacing w:val="2"/>
          <w:sz w:val="28"/>
        </w:rPr>
        <w:t xml:space="preserve">scaling. </w:t>
      </w:r>
      <w:r>
        <w:rPr>
          <w:rFonts w:hint="default" w:ascii="Times New Roman" w:hAnsi="Times New Roman" w:cs="Times New Roman"/>
          <w:sz w:val="28"/>
        </w:rPr>
        <w:t xml:space="preserve">Consider a rack of </w:t>
      </w:r>
      <w:r>
        <w:rPr>
          <w:rFonts w:hint="default" w:ascii="Times New Roman" w:hAnsi="Times New Roman" w:cs="Times New Roman"/>
          <w:spacing w:val="2"/>
          <w:sz w:val="28"/>
        </w:rPr>
        <w:t xml:space="preserve">servers and </w:t>
      </w:r>
      <w:r>
        <w:rPr>
          <w:rFonts w:hint="default" w:ascii="Times New Roman" w:hAnsi="Times New Roman" w:cs="Times New Roman"/>
          <w:sz w:val="28"/>
        </w:rPr>
        <w:t xml:space="preserve">resources that </w:t>
      </w:r>
      <w:r>
        <w:rPr>
          <w:rFonts w:hint="default" w:ascii="Times New Roman" w:hAnsi="Times New Roman" w:cs="Times New Roman"/>
          <w:spacing w:val="2"/>
          <w:sz w:val="28"/>
        </w:rPr>
        <w:t xml:space="preserve">comprises </w:t>
      </w:r>
      <w:r>
        <w:rPr>
          <w:rFonts w:hint="default" w:ascii="Times New Roman" w:hAnsi="Times New Roman" w:cs="Times New Roman"/>
          <w:sz w:val="28"/>
        </w:rPr>
        <w:t xml:space="preserve">of the </w:t>
      </w:r>
      <w:r>
        <w:rPr>
          <w:rFonts w:hint="default" w:ascii="Times New Roman" w:hAnsi="Times New Roman" w:cs="Times New Roman"/>
          <w:spacing w:val="2"/>
          <w:sz w:val="28"/>
        </w:rPr>
        <w:t xml:space="preserve">existing </w:t>
      </w:r>
      <w:r>
        <w:rPr>
          <w:rFonts w:hint="default" w:ascii="Times New Roman" w:hAnsi="Times New Roman" w:cs="Times New Roman"/>
          <w:sz w:val="28"/>
        </w:rPr>
        <w:t xml:space="preserve">system. Now </w:t>
      </w:r>
      <w:r>
        <w:rPr>
          <w:rFonts w:hint="default" w:ascii="Times New Roman" w:hAnsi="Times New Roman" w:cs="Times New Roman"/>
          <w:spacing w:val="2"/>
          <w:sz w:val="28"/>
        </w:rPr>
        <w:t xml:space="preserve">when </w:t>
      </w:r>
      <w:r>
        <w:rPr>
          <w:rFonts w:hint="default" w:ascii="Times New Roman" w:hAnsi="Times New Roman" w:cs="Times New Roman"/>
          <w:sz w:val="28"/>
        </w:rPr>
        <w:t xml:space="preserve">the existing </w:t>
      </w:r>
      <w:r>
        <w:rPr>
          <w:rFonts w:hint="default" w:ascii="Times New Roman" w:hAnsi="Times New Roman" w:cs="Times New Roman"/>
          <w:spacing w:val="2"/>
          <w:sz w:val="28"/>
        </w:rPr>
        <w:t xml:space="preserve">system </w:t>
      </w:r>
      <w:r>
        <w:rPr>
          <w:rFonts w:hint="default" w:ascii="Times New Roman" w:hAnsi="Times New Roman" w:cs="Times New Roman"/>
          <w:sz w:val="28"/>
        </w:rPr>
        <w:t xml:space="preserve">fails to meet the expected needs, and the expected needs can be </w:t>
      </w:r>
      <w:r>
        <w:rPr>
          <w:rFonts w:hint="default" w:ascii="Times New Roman" w:hAnsi="Times New Roman" w:cs="Times New Roman"/>
          <w:spacing w:val="2"/>
          <w:sz w:val="28"/>
        </w:rPr>
        <w:t xml:space="preserve">met </w:t>
      </w:r>
      <w:r>
        <w:rPr>
          <w:rFonts w:hint="default" w:ascii="Times New Roman" w:hAnsi="Times New Roman" w:cs="Times New Roman"/>
          <w:spacing w:val="3"/>
          <w:sz w:val="28"/>
        </w:rPr>
        <w:t xml:space="preserve">by just </w:t>
      </w:r>
      <w:r>
        <w:rPr>
          <w:rFonts w:hint="default" w:ascii="Times New Roman" w:hAnsi="Times New Roman" w:cs="Times New Roman"/>
          <w:spacing w:val="2"/>
          <w:sz w:val="28"/>
        </w:rPr>
        <w:t xml:space="preserve">adding </w:t>
      </w:r>
      <w:r>
        <w:rPr>
          <w:rFonts w:hint="default" w:ascii="Times New Roman" w:hAnsi="Times New Roman" w:cs="Times New Roman"/>
          <w:sz w:val="28"/>
        </w:rPr>
        <w:t>resources, this</w:t>
      </w:r>
      <w:r>
        <w:rPr>
          <w:rFonts w:hint="default" w:ascii="Times New Roman" w:hAnsi="Times New Roman" w:cs="Times New Roman"/>
          <w:spacing w:val="-1"/>
          <w:sz w:val="28"/>
        </w:rPr>
        <w:t xml:space="preserve"> </w:t>
      </w:r>
      <w:r>
        <w:rPr>
          <w:rFonts w:hint="default" w:ascii="Times New Roman" w:hAnsi="Times New Roman" w:cs="Times New Roman"/>
          <w:sz w:val="28"/>
        </w:rPr>
        <w:t>is</w:t>
      </w:r>
      <w:r>
        <w:rPr>
          <w:rFonts w:hint="default" w:ascii="Times New Roman" w:hAnsi="Times New Roman" w:cs="Times New Roman"/>
          <w:spacing w:val="-4"/>
          <w:sz w:val="28"/>
        </w:rPr>
        <w:t xml:space="preserve"> </w:t>
      </w:r>
      <w:r>
        <w:rPr>
          <w:rFonts w:hint="default" w:ascii="Times New Roman" w:hAnsi="Times New Roman" w:cs="Times New Roman"/>
          <w:sz w:val="28"/>
        </w:rPr>
        <w:t>considered</w:t>
      </w:r>
      <w:r>
        <w:rPr>
          <w:rFonts w:hint="default" w:ascii="Times New Roman" w:hAnsi="Times New Roman" w:cs="Times New Roman"/>
          <w:spacing w:val="-4"/>
          <w:sz w:val="28"/>
        </w:rPr>
        <w:t xml:space="preserve"> </w:t>
      </w:r>
      <w:r>
        <w:rPr>
          <w:rFonts w:hint="default" w:ascii="Times New Roman" w:hAnsi="Times New Roman" w:cs="Times New Roman"/>
          <w:sz w:val="28"/>
        </w:rPr>
        <w:t>as vertical</w:t>
      </w:r>
      <w:r>
        <w:rPr>
          <w:rFonts w:hint="default" w:ascii="Times New Roman" w:hAnsi="Times New Roman" w:cs="Times New Roman"/>
          <w:spacing w:val="-9"/>
          <w:sz w:val="28"/>
        </w:rPr>
        <w:t xml:space="preserve"> </w:t>
      </w:r>
      <w:r>
        <w:rPr>
          <w:rFonts w:hint="default" w:ascii="Times New Roman" w:hAnsi="Times New Roman" w:cs="Times New Roman"/>
          <w:sz w:val="28"/>
        </w:rPr>
        <w:t>scaling</w:t>
      </w:r>
      <w:r>
        <w:rPr>
          <w:rFonts w:hint="default" w:ascii="Times New Roman" w:hAnsi="Times New Roman" w:cs="Times New Roman"/>
          <w:color w:val="40424E"/>
          <w:sz w:val="28"/>
        </w:rPr>
        <w:t>.</w:t>
      </w:r>
      <w:r>
        <w:rPr>
          <w:rFonts w:hint="default" w:ascii="Times New Roman" w:hAnsi="Times New Roman" w:cs="Times New Roman"/>
          <w:color w:val="40424E"/>
          <w:spacing w:val="5"/>
          <w:sz w:val="28"/>
        </w:rPr>
        <w:t xml:space="preserve"> </w:t>
      </w:r>
      <w:r>
        <w:rPr>
          <w:rFonts w:hint="default" w:ascii="Times New Roman" w:hAnsi="Times New Roman" w:cs="Times New Roman"/>
          <w:sz w:val="26"/>
        </w:rPr>
        <w:t>Vertical</w:t>
      </w:r>
      <w:r>
        <w:rPr>
          <w:rFonts w:hint="default" w:ascii="Times New Roman" w:hAnsi="Times New Roman" w:cs="Times New Roman"/>
          <w:spacing w:val="-5"/>
          <w:sz w:val="26"/>
        </w:rPr>
        <w:t xml:space="preserve"> </w:t>
      </w:r>
      <w:r>
        <w:rPr>
          <w:rFonts w:hint="default" w:ascii="Times New Roman" w:hAnsi="Times New Roman" w:cs="Times New Roman"/>
          <w:sz w:val="26"/>
        </w:rPr>
        <w:t>scaling</w:t>
      </w:r>
      <w:r>
        <w:rPr>
          <w:rFonts w:hint="default" w:ascii="Times New Roman" w:hAnsi="Times New Roman" w:cs="Times New Roman"/>
          <w:spacing w:val="-5"/>
          <w:sz w:val="26"/>
        </w:rPr>
        <w:t xml:space="preserve"> </w:t>
      </w:r>
      <w:r>
        <w:rPr>
          <w:rFonts w:hint="default" w:ascii="Times New Roman" w:hAnsi="Times New Roman" w:cs="Times New Roman"/>
          <w:sz w:val="26"/>
        </w:rPr>
        <w:t>is</w:t>
      </w:r>
      <w:r>
        <w:rPr>
          <w:rFonts w:hint="default" w:ascii="Times New Roman" w:hAnsi="Times New Roman" w:cs="Times New Roman"/>
          <w:spacing w:val="-4"/>
          <w:sz w:val="26"/>
        </w:rPr>
        <w:t xml:space="preserve"> </w:t>
      </w:r>
      <w:r>
        <w:rPr>
          <w:rFonts w:hint="default" w:ascii="Times New Roman" w:hAnsi="Times New Roman" w:cs="Times New Roman"/>
          <w:sz w:val="26"/>
        </w:rPr>
        <w:t>not</w:t>
      </w:r>
      <w:r>
        <w:rPr>
          <w:rFonts w:hint="default" w:ascii="Times New Roman" w:hAnsi="Times New Roman" w:cs="Times New Roman"/>
          <w:spacing w:val="-5"/>
          <w:sz w:val="26"/>
        </w:rPr>
        <w:t xml:space="preserve"> </w:t>
      </w:r>
      <w:r>
        <w:rPr>
          <w:rFonts w:hint="default" w:ascii="Times New Roman" w:hAnsi="Times New Roman" w:cs="Times New Roman"/>
          <w:sz w:val="26"/>
        </w:rPr>
        <w:t>only</w:t>
      </w:r>
      <w:r>
        <w:rPr>
          <w:rFonts w:hint="default" w:ascii="Times New Roman" w:hAnsi="Times New Roman" w:cs="Times New Roman"/>
          <w:spacing w:val="-5"/>
          <w:sz w:val="26"/>
        </w:rPr>
        <w:t xml:space="preserve"> </w:t>
      </w:r>
      <w:r>
        <w:rPr>
          <w:rFonts w:hint="default" w:ascii="Times New Roman" w:hAnsi="Times New Roman" w:cs="Times New Roman"/>
          <w:sz w:val="26"/>
        </w:rPr>
        <w:t>easy</w:t>
      </w:r>
      <w:r>
        <w:rPr>
          <w:rFonts w:hint="default" w:ascii="Times New Roman" w:hAnsi="Times New Roman" w:cs="Times New Roman"/>
          <w:spacing w:val="-11"/>
          <w:sz w:val="26"/>
        </w:rPr>
        <w:t xml:space="preserve"> </w:t>
      </w:r>
      <w:r>
        <w:rPr>
          <w:rFonts w:hint="default" w:ascii="Times New Roman" w:hAnsi="Times New Roman" w:cs="Times New Roman"/>
          <w:sz w:val="26"/>
        </w:rPr>
        <w:t>but</w:t>
      </w:r>
      <w:r>
        <w:rPr>
          <w:rFonts w:hint="default" w:ascii="Times New Roman" w:hAnsi="Times New Roman" w:cs="Times New Roman"/>
          <w:spacing w:val="-5"/>
          <w:sz w:val="26"/>
        </w:rPr>
        <w:t xml:space="preserve"> </w:t>
      </w:r>
      <w:r>
        <w:rPr>
          <w:rFonts w:hint="default" w:ascii="Times New Roman" w:hAnsi="Times New Roman" w:cs="Times New Roman"/>
          <w:sz w:val="26"/>
        </w:rPr>
        <w:t>also</w:t>
      </w:r>
      <w:r>
        <w:rPr>
          <w:rFonts w:hint="default" w:ascii="Times New Roman" w:hAnsi="Times New Roman" w:cs="Times New Roman"/>
          <w:spacing w:val="-10"/>
          <w:sz w:val="26"/>
        </w:rPr>
        <w:t xml:space="preserve"> </w:t>
      </w:r>
      <w:r>
        <w:rPr>
          <w:rFonts w:hint="default" w:ascii="Times New Roman" w:hAnsi="Times New Roman" w:cs="Times New Roman"/>
          <w:sz w:val="26"/>
        </w:rPr>
        <w:t>cheaper than Horizontal Scaling. It also requires less time to be</w:t>
      </w:r>
      <w:r>
        <w:rPr>
          <w:rFonts w:hint="default" w:ascii="Times New Roman" w:hAnsi="Times New Roman" w:cs="Times New Roman"/>
          <w:spacing w:val="52"/>
          <w:sz w:val="26"/>
        </w:rPr>
        <w:t xml:space="preserve"> </w:t>
      </w:r>
      <w:r>
        <w:rPr>
          <w:rFonts w:hint="default" w:ascii="Times New Roman" w:hAnsi="Times New Roman" w:cs="Times New Roman"/>
          <w:sz w:val="26"/>
        </w:rPr>
        <w:t>fixed</w:t>
      </w:r>
      <w:r>
        <w:rPr>
          <w:rFonts w:hint="default" w:ascii="Times New Roman" w:hAnsi="Times New Roman" w:cs="Times New Roman"/>
          <w:color w:val="40424E"/>
          <w:sz w:val="26"/>
        </w:rPr>
        <w:t>.</w:t>
      </w:r>
    </w:p>
    <w:p>
      <w:pPr>
        <w:pStyle w:val="7"/>
        <w:rPr>
          <w:rFonts w:hint="default" w:ascii="Times New Roman" w:hAnsi="Times New Roman" w:cs="Times New Roman"/>
        </w:rPr>
      </w:pPr>
    </w:p>
    <w:p>
      <w:pPr>
        <w:pStyle w:val="7"/>
        <w:spacing w:before="233"/>
        <w:ind w:left="840" w:right="253"/>
        <w:rPr>
          <w:rFonts w:hint="default" w:ascii="Times New Roman" w:hAnsi="Times New Roman" w:cs="Times New Roman"/>
        </w:rPr>
      </w:pPr>
      <w:r>
        <w:rPr>
          <w:rFonts w:hint="default" w:ascii="Times New Roman" w:hAnsi="Times New Roman" w:cs="Times New Roman"/>
          <w:b/>
        </w:rPr>
        <w:t xml:space="preserve">Horizontal Scaling: </w:t>
      </w:r>
      <w:r>
        <w:rPr>
          <w:rFonts w:hint="default" w:ascii="Times New Roman" w:hAnsi="Times New Roman" w:cs="Times New Roman"/>
        </w:rPr>
        <w:t>When new server racks are added in the existing system to meet the higher expectation, it is known as horizontal scaling. Consider a rack of servers and resources that comprises of the existing system. (as shown in the figure). Now when the existing system fails to meet the expected needs, and the expected needs cannot be met by just adding resources, we need to add completely new servers.</w:t>
      </w:r>
    </w:p>
    <w:p>
      <w:pPr>
        <w:pStyle w:val="7"/>
        <w:ind w:left="840"/>
        <w:rPr>
          <w:rFonts w:hint="default" w:ascii="Times New Roman" w:hAnsi="Times New Roman" w:cs="Times New Roman"/>
          <w:sz w:val="26"/>
        </w:rPr>
      </w:pPr>
      <w:r>
        <w:rPr>
          <w:rFonts w:hint="default" w:ascii="Times New Roman" w:hAnsi="Times New Roman" w:cs="Times New Roman"/>
        </w:rPr>
        <w:t xml:space="preserve">This is considered as </w:t>
      </w:r>
      <w:r>
        <w:rPr>
          <w:rFonts w:hint="default" w:ascii="Times New Roman" w:hAnsi="Times New Roman" w:cs="Times New Roman"/>
          <w:spacing w:val="2"/>
        </w:rPr>
        <w:t>horizontal</w:t>
      </w:r>
      <w:r>
        <w:rPr>
          <w:rFonts w:hint="default" w:ascii="Times New Roman" w:hAnsi="Times New Roman" w:cs="Times New Roman"/>
          <w:spacing w:val="23"/>
        </w:rPr>
        <w:t xml:space="preserve"> </w:t>
      </w:r>
      <w:r>
        <w:rPr>
          <w:rFonts w:hint="default" w:ascii="Times New Roman" w:hAnsi="Times New Roman" w:cs="Times New Roman"/>
          <w:spacing w:val="2"/>
        </w:rPr>
        <w:t>scaling</w:t>
      </w:r>
      <w:r>
        <w:rPr>
          <w:rFonts w:hint="default" w:ascii="Times New Roman" w:hAnsi="Times New Roman" w:cs="Times New Roman"/>
          <w:color w:val="40424E"/>
          <w:spacing w:val="2"/>
          <w:sz w:val="26"/>
        </w:rPr>
        <w:t>.</w:t>
      </w:r>
    </w:p>
    <w:p>
      <w:pPr>
        <w:pStyle w:val="7"/>
        <w:rPr>
          <w:rFonts w:hint="default" w:ascii="Times New Roman" w:hAnsi="Times New Roman" w:cs="Times New Roman"/>
          <w:sz w:val="34"/>
        </w:rPr>
      </w:pPr>
    </w:p>
    <w:p>
      <w:pPr>
        <w:pStyle w:val="2"/>
        <w:numPr>
          <w:ilvl w:val="0"/>
          <w:numId w:val="3"/>
        </w:numPr>
        <w:tabs>
          <w:tab w:val="left" w:pos="1406"/>
          <w:tab w:val="left" w:pos="1407"/>
        </w:tabs>
        <w:spacing w:before="228" w:after="0" w:line="240" w:lineRule="auto"/>
        <w:ind w:left="1406" w:right="0" w:hanging="721"/>
        <w:jc w:val="left"/>
        <w:rPr>
          <w:rFonts w:hint="default" w:ascii="Times New Roman" w:hAnsi="Times New Roman" w:cs="Times New Roman"/>
        </w:rPr>
      </w:pPr>
      <w:r>
        <w:rPr>
          <w:rFonts w:hint="default" w:ascii="Times New Roman" w:hAnsi="Times New Roman" w:cs="Times New Roman"/>
        </w:rPr>
        <w:t>Instance Types</w:t>
      </w:r>
      <w:r>
        <w:rPr>
          <w:rFonts w:hint="default" w:ascii="Times New Roman" w:hAnsi="Times New Roman" w:cs="Times New Roman"/>
          <w:spacing w:val="-5"/>
        </w:rPr>
        <w:t xml:space="preserve"> </w:t>
      </w:r>
      <w:r>
        <w:rPr>
          <w:rFonts w:hint="default" w:ascii="Times New Roman" w:hAnsi="Times New Roman" w:cs="Times New Roman"/>
        </w:rPr>
        <w:t>:-</w:t>
      </w:r>
    </w:p>
    <w:p>
      <w:pPr>
        <w:pStyle w:val="7"/>
        <w:spacing w:before="12"/>
        <w:rPr>
          <w:rFonts w:hint="default" w:ascii="Times New Roman" w:hAnsi="Times New Roman" w:cs="Times New Roman"/>
          <w:b/>
          <w:sz w:val="35"/>
        </w:rPr>
      </w:pPr>
    </w:p>
    <w:p>
      <w:pPr>
        <w:pStyle w:val="3"/>
        <w:numPr>
          <w:ilvl w:val="1"/>
          <w:numId w:val="3"/>
        </w:numPr>
        <w:tabs>
          <w:tab w:val="left" w:pos="2279"/>
          <w:tab w:val="left" w:pos="2280"/>
        </w:tabs>
        <w:spacing w:before="0" w:after="0" w:line="438" w:lineRule="exact"/>
        <w:ind w:left="2280" w:right="0" w:hanging="1080"/>
        <w:jc w:val="left"/>
        <w:rPr>
          <w:rFonts w:hint="default" w:ascii="Times New Roman" w:hAnsi="Times New Roman" w:cs="Times New Roman"/>
        </w:rPr>
      </w:pPr>
      <w:r>
        <w:rPr>
          <w:rFonts w:hint="default" w:ascii="Times New Roman" w:hAnsi="Times New Roman" w:cs="Times New Roman"/>
        </w:rPr>
        <w:t>General Purpose</w:t>
      </w:r>
      <w:r>
        <w:rPr>
          <w:rFonts w:hint="default" w:ascii="Times New Roman" w:hAnsi="Times New Roman" w:cs="Times New Roman"/>
          <w:spacing w:val="-4"/>
        </w:rPr>
        <w:t xml:space="preserve"> </w:t>
      </w:r>
      <w:r>
        <w:rPr>
          <w:rFonts w:hint="default" w:ascii="Times New Roman" w:hAnsi="Times New Roman" w:cs="Times New Roman"/>
        </w:rPr>
        <w:t>:-</w:t>
      </w:r>
    </w:p>
    <w:p>
      <w:pPr>
        <w:pStyle w:val="7"/>
        <w:ind w:left="2280" w:right="139"/>
        <w:jc w:val="both"/>
        <w:rPr>
          <w:rFonts w:hint="default" w:ascii="Times New Roman" w:hAnsi="Times New Roman" w:cs="Times New Roman"/>
        </w:rPr>
      </w:pPr>
      <w:r>
        <w:rPr>
          <w:rFonts w:hint="default" w:ascii="Times New Roman" w:hAnsi="Times New Roman" w:cs="Times New Roman"/>
        </w:rPr>
        <w:t>General purpose instances provide a balance of compute, memory and networking</w:t>
      </w:r>
      <w:r>
        <w:rPr>
          <w:rFonts w:hint="default" w:ascii="Times New Roman" w:hAnsi="Times New Roman" w:cs="Times New Roman"/>
          <w:spacing w:val="-11"/>
        </w:rPr>
        <w:t xml:space="preserve"> </w:t>
      </w:r>
      <w:r>
        <w:rPr>
          <w:rFonts w:hint="default" w:ascii="Times New Roman" w:hAnsi="Times New Roman" w:cs="Times New Roman"/>
        </w:rPr>
        <w:t>resources,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10"/>
        </w:rPr>
        <w:t xml:space="preserve"> </w:t>
      </w:r>
      <w:r>
        <w:rPr>
          <w:rFonts w:hint="default" w:ascii="Times New Roman" w:hAnsi="Times New Roman" w:cs="Times New Roman"/>
        </w:rPr>
        <w:t>can</w:t>
      </w:r>
      <w:r>
        <w:rPr>
          <w:rFonts w:hint="default" w:ascii="Times New Roman" w:hAnsi="Times New Roman" w:cs="Times New Roman"/>
          <w:spacing w:val="-10"/>
        </w:rPr>
        <w:t xml:space="preserve"> </w:t>
      </w:r>
      <w:r>
        <w:rPr>
          <w:rFonts w:hint="default" w:ascii="Times New Roman" w:hAnsi="Times New Roman" w:cs="Times New Roman"/>
        </w:rPr>
        <w:t>be</w:t>
      </w:r>
      <w:r>
        <w:rPr>
          <w:rFonts w:hint="default" w:ascii="Times New Roman" w:hAnsi="Times New Roman" w:cs="Times New Roman"/>
          <w:spacing w:val="-14"/>
        </w:rPr>
        <w:t xml:space="preserve"> </w:t>
      </w:r>
      <w:r>
        <w:rPr>
          <w:rFonts w:hint="default" w:ascii="Times New Roman" w:hAnsi="Times New Roman" w:cs="Times New Roman"/>
        </w:rPr>
        <w:t>used</w:t>
      </w:r>
      <w:r>
        <w:rPr>
          <w:rFonts w:hint="default" w:ascii="Times New Roman" w:hAnsi="Times New Roman" w:cs="Times New Roman"/>
          <w:spacing w:val="-11"/>
        </w:rPr>
        <w:t xml:space="preserve"> </w:t>
      </w:r>
      <w:r>
        <w:rPr>
          <w:rFonts w:hint="default" w:ascii="Times New Roman" w:hAnsi="Times New Roman" w:cs="Times New Roman"/>
        </w:rPr>
        <w:t>for</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8"/>
        </w:rPr>
        <w:t xml:space="preserve"> </w:t>
      </w:r>
      <w:r>
        <w:rPr>
          <w:rFonts w:hint="default" w:ascii="Times New Roman" w:hAnsi="Times New Roman" w:cs="Times New Roman"/>
        </w:rPr>
        <w:t>variety</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diverse</w:t>
      </w:r>
      <w:r>
        <w:rPr>
          <w:rFonts w:hint="default" w:ascii="Times New Roman" w:hAnsi="Times New Roman" w:cs="Times New Roman"/>
          <w:spacing w:val="-9"/>
        </w:rPr>
        <w:t xml:space="preserve"> </w:t>
      </w:r>
      <w:r>
        <w:rPr>
          <w:rFonts w:hint="default" w:ascii="Times New Roman" w:hAnsi="Times New Roman" w:cs="Times New Roman"/>
        </w:rPr>
        <w:t>workloads. General purpose instance types are</w:t>
      </w:r>
      <w:r>
        <w:rPr>
          <w:rFonts w:hint="default" w:ascii="Times New Roman" w:hAnsi="Times New Roman" w:cs="Times New Roman"/>
          <w:spacing w:val="-8"/>
        </w:rPr>
        <w:t xml:space="preserve"> </w:t>
      </w:r>
      <w:r>
        <w:rPr>
          <w:rFonts w:hint="default" w:ascii="Times New Roman" w:hAnsi="Times New Roman" w:cs="Times New Roman"/>
        </w:rPr>
        <w:t>:-</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T2</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T3</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T4g</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Mac</w:t>
      </w:r>
    </w:p>
    <w:p>
      <w:pPr>
        <w:pStyle w:val="10"/>
        <w:numPr>
          <w:ilvl w:val="2"/>
          <w:numId w:val="3"/>
        </w:numPr>
        <w:tabs>
          <w:tab w:val="left" w:pos="2999"/>
          <w:tab w:val="left" w:pos="3000"/>
        </w:tabs>
        <w:spacing w:before="4"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M5</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M5a</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etc</w:t>
      </w:r>
    </w:p>
    <w:p>
      <w:pPr>
        <w:pStyle w:val="7"/>
        <w:spacing w:before="3"/>
        <w:rPr>
          <w:rFonts w:hint="default" w:ascii="Times New Roman" w:hAnsi="Times New Roman" w:cs="Times New Roman"/>
        </w:rPr>
      </w:pPr>
    </w:p>
    <w:p>
      <w:pPr>
        <w:pStyle w:val="3"/>
        <w:numPr>
          <w:ilvl w:val="1"/>
          <w:numId w:val="3"/>
        </w:numPr>
        <w:tabs>
          <w:tab w:val="left" w:pos="2279"/>
          <w:tab w:val="left" w:pos="2280"/>
        </w:tabs>
        <w:spacing w:before="0" w:after="0" w:line="438" w:lineRule="exact"/>
        <w:ind w:left="2280" w:right="0" w:hanging="1080"/>
        <w:jc w:val="left"/>
        <w:rPr>
          <w:rFonts w:hint="default" w:ascii="Times New Roman" w:hAnsi="Times New Roman" w:cs="Times New Roman"/>
        </w:rPr>
      </w:pPr>
      <w:r>
        <w:rPr>
          <w:rFonts w:hint="default" w:ascii="Times New Roman" w:hAnsi="Times New Roman" w:cs="Times New Roman"/>
        </w:rPr>
        <w:t>Compute Optimized</w:t>
      </w:r>
      <w:r>
        <w:rPr>
          <w:rFonts w:hint="default" w:ascii="Times New Roman" w:hAnsi="Times New Roman" w:cs="Times New Roman"/>
          <w:spacing w:val="-5"/>
        </w:rPr>
        <w:t xml:space="preserve"> </w:t>
      </w:r>
      <w:r>
        <w:rPr>
          <w:rFonts w:hint="default" w:ascii="Times New Roman" w:hAnsi="Times New Roman" w:cs="Times New Roman"/>
        </w:rPr>
        <w:t>:-</w:t>
      </w:r>
    </w:p>
    <w:p>
      <w:pPr>
        <w:pStyle w:val="7"/>
        <w:ind w:left="2280" w:right="135"/>
        <w:jc w:val="both"/>
        <w:rPr>
          <w:rFonts w:hint="default" w:ascii="Times New Roman" w:hAnsi="Times New Roman" w:cs="Times New Roman"/>
          <w:sz w:val="21"/>
        </w:rPr>
      </w:pPr>
      <w:r>
        <w:rPr>
          <w:rFonts w:hint="default" w:ascii="Times New Roman" w:hAnsi="Times New Roman" w:cs="Times New Roman"/>
        </w:rPr>
        <w:t xml:space="preserve">Compute Optimized instances are ideal </w:t>
      </w:r>
      <w:r>
        <w:rPr>
          <w:rFonts w:hint="default" w:ascii="Times New Roman" w:hAnsi="Times New Roman" w:cs="Times New Roman"/>
          <w:spacing w:val="2"/>
        </w:rPr>
        <w:t xml:space="preserve">for </w:t>
      </w:r>
      <w:r>
        <w:rPr>
          <w:rFonts w:hint="default" w:ascii="Times New Roman" w:hAnsi="Times New Roman" w:cs="Times New Roman"/>
        </w:rPr>
        <w:t xml:space="preserve">compute bound applications that benefit from high performance processors. Instances belonging </w:t>
      </w:r>
      <w:r>
        <w:rPr>
          <w:rFonts w:hint="default" w:ascii="Times New Roman" w:hAnsi="Times New Roman" w:cs="Times New Roman"/>
          <w:spacing w:val="-3"/>
        </w:rPr>
        <w:t xml:space="preserve">to </w:t>
      </w:r>
      <w:r>
        <w:rPr>
          <w:rFonts w:hint="default" w:ascii="Times New Roman" w:hAnsi="Times New Roman" w:cs="Times New Roman"/>
        </w:rPr>
        <w:t>this family are well suited for batch processing workloads, media transcoding,</w:t>
      </w:r>
      <w:r>
        <w:rPr>
          <w:rFonts w:hint="default" w:ascii="Times New Roman" w:hAnsi="Times New Roman" w:cs="Times New Roman"/>
          <w:spacing w:val="-14"/>
        </w:rPr>
        <w:t xml:space="preserve"> </w:t>
      </w:r>
      <w:r>
        <w:rPr>
          <w:rFonts w:hint="default" w:ascii="Times New Roman" w:hAnsi="Times New Roman" w:cs="Times New Roman"/>
        </w:rPr>
        <w:t>high</w:t>
      </w:r>
      <w:r>
        <w:rPr>
          <w:rFonts w:hint="default" w:ascii="Times New Roman" w:hAnsi="Times New Roman" w:cs="Times New Roman"/>
          <w:spacing w:val="-14"/>
        </w:rPr>
        <w:t xml:space="preserve"> </w:t>
      </w:r>
      <w:r>
        <w:rPr>
          <w:rFonts w:hint="default" w:ascii="Times New Roman" w:hAnsi="Times New Roman" w:cs="Times New Roman"/>
        </w:rPr>
        <w:t>performance</w:t>
      </w:r>
      <w:r>
        <w:rPr>
          <w:rFonts w:hint="default" w:ascii="Times New Roman" w:hAnsi="Times New Roman" w:cs="Times New Roman"/>
          <w:spacing w:val="-15"/>
        </w:rPr>
        <w:t xml:space="preserve"> </w:t>
      </w:r>
      <w:r>
        <w:rPr>
          <w:rFonts w:hint="default" w:ascii="Times New Roman" w:hAnsi="Times New Roman" w:cs="Times New Roman"/>
        </w:rPr>
        <w:t>web</w:t>
      </w:r>
      <w:r>
        <w:rPr>
          <w:rFonts w:hint="default" w:ascii="Times New Roman" w:hAnsi="Times New Roman" w:cs="Times New Roman"/>
          <w:spacing w:val="-18"/>
        </w:rPr>
        <w:t xml:space="preserve"> </w:t>
      </w:r>
      <w:r>
        <w:rPr>
          <w:rFonts w:hint="default" w:ascii="Times New Roman" w:hAnsi="Times New Roman" w:cs="Times New Roman"/>
        </w:rPr>
        <w:t>servers,</w:t>
      </w:r>
      <w:r>
        <w:rPr>
          <w:rFonts w:hint="default" w:ascii="Times New Roman" w:hAnsi="Times New Roman" w:cs="Times New Roman"/>
          <w:spacing w:val="-14"/>
        </w:rPr>
        <w:t xml:space="preserve"> </w:t>
      </w:r>
      <w:r>
        <w:rPr>
          <w:rFonts w:hint="default" w:ascii="Times New Roman" w:hAnsi="Times New Roman" w:cs="Times New Roman"/>
        </w:rPr>
        <w:t>high</w:t>
      </w:r>
      <w:r>
        <w:rPr>
          <w:rFonts w:hint="default" w:ascii="Times New Roman" w:hAnsi="Times New Roman" w:cs="Times New Roman"/>
          <w:spacing w:val="-14"/>
        </w:rPr>
        <w:t xml:space="preserve"> </w:t>
      </w:r>
      <w:r>
        <w:rPr>
          <w:rFonts w:hint="default" w:ascii="Times New Roman" w:hAnsi="Times New Roman" w:cs="Times New Roman"/>
        </w:rPr>
        <w:t>performance</w:t>
      </w:r>
      <w:r>
        <w:rPr>
          <w:rFonts w:hint="default" w:ascii="Times New Roman" w:hAnsi="Times New Roman" w:cs="Times New Roman"/>
          <w:spacing w:val="-19"/>
        </w:rPr>
        <w:t xml:space="preserve"> </w:t>
      </w:r>
      <w:r>
        <w:rPr>
          <w:rFonts w:hint="default" w:ascii="Times New Roman" w:hAnsi="Times New Roman" w:cs="Times New Roman"/>
        </w:rPr>
        <w:t>computing (HPC), scientific modelling, dedicated gaming servers and ad server engines, machine learning inference and other compute intensive applications</w:t>
      </w:r>
      <w:r>
        <w:rPr>
          <w:rFonts w:hint="default" w:ascii="Times New Roman" w:hAnsi="Times New Roman" w:cs="Times New Roman"/>
          <w:color w:val="333333"/>
          <w:sz w:val="21"/>
        </w:rPr>
        <w:t>.</w:t>
      </w:r>
    </w:p>
    <w:p>
      <w:pPr>
        <w:pStyle w:val="7"/>
        <w:spacing w:line="340" w:lineRule="exact"/>
        <w:ind w:left="2280"/>
        <w:jc w:val="both"/>
        <w:rPr>
          <w:rFonts w:hint="default" w:ascii="Times New Roman" w:hAnsi="Times New Roman" w:cs="Times New Roman"/>
        </w:rPr>
      </w:pPr>
      <w:r>
        <w:rPr>
          <w:rFonts w:hint="default" w:ascii="Times New Roman" w:hAnsi="Times New Roman" w:cs="Times New Roman"/>
        </w:rPr>
        <w:t>Compute Optimized instance types are :-</w:t>
      </w:r>
    </w:p>
    <w:p>
      <w:pPr>
        <w:spacing w:after="0" w:line="340" w:lineRule="exact"/>
        <w:jc w:val="both"/>
        <w:rPr>
          <w:rFonts w:hint="default" w:ascii="Times New Roman" w:hAnsi="Times New Roman" w:cs="Times New Roman"/>
        </w:rPr>
        <w:sectPr>
          <w:pgSz w:w="11900" w:h="16840"/>
          <w:pgMar w:top="1520" w:right="580" w:bottom="280" w:left="600" w:header="720" w:footer="720" w:gutter="0"/>
          <w:cols w:space="720" w:num="1"/>
        </w:sectPr>
      </w:pPr>
    </w:p>
    <w:p>
      <w:pPr>
        <w:pStyle w:val="10"/>
        <w:numPr>
          <w:ilvl w:val="2"/>
          <w:numId w:val="3"/>
        </w:numPr>
        <w:tabs>
          <w:tab w:val="left" w:pos="2999"/>
          <w:tab w:val="left" w:pos="3000"/>
        </w:tabs>
        <w:spacing w:before="77"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C4</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C5n</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C5a</w:t>
      </w:r>
    </w:p>
    <w:p>
      <w:pPr>
        <w:pStyle w:val="10"/>
        <w:numPr>
          <w:ilvl w:val="2"/>
          <w:numId w:val="3"/>
        </w:numPr>
        <w:tabs>
          <w:tab w:val="left" w:pos="2999"/>
          <w:tab w:val="left" w:pos="3000"/>
        </w:tabs>
        <w:spacing w:before="4"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C5</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C6g</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etc</w:t>
      </w:r>
    </w:p>
    <w:p>
      <w:pPr>
        <w:pStyle w:val="7"/>
        <w:spacing w:before="3"/>
        <w:rPr>
          <w:rFonts w:hint="default" w:ascii="Times New Roman" w:hAnsi="Times New Roman" w:cs="Times New Roman"/>
        </w:rPr>
      </w:pPr>
    </w:p>
    <w:p>
      <w:pPr>
        <w:pStyle w:val="3"/>
        <w:numPr>
          <w:ilvl w:val="1"/>
          <w:numId w:val="3"/>
        </w:numPr>
        <w:tabs>
          <w:tab w:val="left" w:pos="2279"/>
          <w:tab w:val="left" w:pos="2280"/>
        </w:tabs>
        <w:spacing w:before="0" w:after="0" w:line="438" w:lineRule="exact"/>
        <w:ind w:left="2280" w:right="0" w:hanging="1080"/>
        <w:jc w:val="left"/>
        <w:rPr>
          <w:rFonts w:hint="default" w:ascii="Times New Roman" w:hAnsi="Times New Roman" w:cs="Times New Roman"/>
        </w:rPr>
      </w:pPr>
      <w:r>
        <w:rPr>
          <w:rFonts w:hint="default" w:ascii="Times New Roman" w:hAnsi="Times New Roman" w:cs="Times New Roman"/>
        </w:rPr>
        <w:t>Memory Optimized</w:t>
      </w:r>
      <w:r>
        <w:rPr>
          <w:rFonts w:hint="default" w:ascii="Times New Roman" w:hAnsi="Times New Roman" w:cs="Times New Roman"/>
          <w:spacing w:val="-3"/>
        </w:rPr>
        <w:t xml:space="preserve"> </w:t>
      </w:r>
      <w:r>
        <w:rPr>
          <w:rFonts w:hint="default" w:ascii="Times New Roman" w:hAnsi="Times New Roman" w:cs="Times New Roman"/>
        </w:rPr>
        <w:t>:-</w:t>
      </w:r>
    </w:p>
    <w:p>
      <w:pPr>
        <w:pStyle w:val="7"/>
        <w:ind w:left="2280" w:right="253"/>
        <w:rPr>
          <w:rFonts w:hint="default" w:ascii="Times New Roman" w:hAnsi="Times New Roman" w:cs="Times New Roman"/>
        </w:rPr>
      </w:pPr>
      <w:r>
        <w:rPr>
          <w:rFonts w:hint="default" w:ascii="Times New Roman" w:hAnsi="Times New Roman" w:cs="Times New Roman"/>
        </w:rPr>
        <w:t>Memory optimized instances are designed to deliver fast performance for workloads that process large data sets in memory.</w:t>
      </w:r>
    </w:p>
    <w:p>
      <w:pPr>
        <w:pStyle w:val="7"/>
        <w:spacing w:line="340" w:lineRule="exact"/>
        <w:ind w:left="2280"/>
        <w:rPr>
          <w:rFonts w:hint="default" w:ascii="Times New Roman" w:hAnsi="Times New Roman" w:cs="Times New Roman"/>
        </w:rPr>
      </w:pPr>
      <w:r>
        <w:rPr>
          <w:rFonts w:hint="default" w:ascii="Times New Roman" w:hAnsi="Times New Roman" w:cs="Times New Roman"/>
        </w:rPr>
        <w:t>Memory Optimized instance types are</w:t>
      </w:r>
    </w:p>
    <w:p>
      <w:pPr>
        <w:pStyle w:val="10"/>
        <w:numPr>
          <w:ilvl w:val="2"/>
          <w:numId w:val="3"/>
        </w:numPr>
        <w:tabs>
          <w:tab w:val="left" w:pos="2999"/>
          <w:tab w:val="left" w:pos="3000"/>
        </w:tabs>
        <w:spacing w:before="2"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R6g</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R5</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R5a</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R5b</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R5n</w:t>
      </w:r>
    </w:p>
    <w:p>
      <w:pPr>
        <w:pStyle w:val="10"/>
        <w:numPr>
          <w:ilvl w:val="2"/>
          <w:numId w:val="3"/>
        </w:numPr>
        <w:tabs>
          <w:tab w:val="left" w:pos="2999"/>
          <w:tab w:val="left" w:pos="3000"/>
        </w:tabs>
        <w:spacing w:before="4" w:after="0" w:line="240" w:lineRule="auto"/>
        <w:ind w:left="3000" w:right="0" w:hanging="720"/>
        <w:jc w:val="left"/>
        <w:rPr>
          <w:rFonts w:hint="default" w:ascii="Times New Roman" w:hAnsi="Times New Roman" w:cs="Times New Roman"/>
          <w:sz w:val="28"/>
        </w:rPr>
      </w:pPr>
      <w:r>
        <w:rPr>
          <w:rFonts w:hint="default" w:ascii="Times New Roman" w:hAnsi="Times New Roman" w:cs="Times New Roman"/>
          <w:spacing w:val="-3"/>
          <w:sz w:val="28"/>
        </w:rPr>
        <w:t>Etc</w:t>
      </w:r>
    </w:p>
    <w:p>
      <w:pPr>
        <w:pStyle w:val="7"/>
        <w:spacing w:before="4"/>
        <w:rPr>
          <w:rFonts w:hint="default" w:ascii="Times New Roman" w:hAnsi="Times New Roman" w:cs="Times New Roman"/>
        </w:rPr>
      </w:pPr>
    </w:p>
    <w:p>
      <w:pPr>
        <w:pStyle w:val="3"/>
        <w:numPr>
          <w:ilvl w:val="1"/>
          <w:numId w:val="3"/>
        </w:numPr>
        <w:tabs>
          <w:tab w:val="left" w:pos="2279"/>
          <w:tab w:val="left" w:pos="2280"/>
        </w:tabs>
        <w:spacing w:before="0" w:after="0" w:line="438" w:lineRule="exact"/>
        <w:ind w:left="2280" w:right="0" w:hanging="1080"/>
        <w:jc w:val="left"/>
        <w:rPr>
          <w:rFonts w:hint="default" w:ascii="Times New Roman" w:hAnsi="Times New Roman" w:cs="Times New Roman"/>
        </w:rPr>
      </w:pPr>
      <w:r>
        <w:rPr>
          <w:rFonts w:hint="default" w:ascii="Times New Roman" w:hAnsi="Times New Roman" w:cs="Times New Roman"/>
        </w:rPr>
        <w:t>Accelerated Computing</w:t>
      </w:r>
      <w:r>
        <w:rPr>
          <w:rFonts w:hint="default" w:ascii="Times New Roman" w:hAnsi="Times New Roman" w:cs="Times New Roman"/>
          <w:spacing w:val="-5"/>
        </w:rPr>
        <w:t xml:space="preserve"> </w:t>
      </w:r>
      <w:r>
        <w:rPr>
          <w:rFonts w:hint="default" w:ascii="Times New Roman" w:hAnsi="Times New Roman" w:cs="Times New Roman"/>
        </w:rPr>
        <w:t>:-</w:t>
      </w:r>
    </w:p>
    <w:p>
      <w:pPr>
        <w:pStyle w:val="7"/>
        <w:ind w:left="2280" w:right="785"/>
        <w:rPr>
          <w:rFonts w:hint="default" w:ascii="Times New Roman" w:hAnsi="Times New Roman" w:cs="Times New Roman"/>
        </w:rPr>
      </w:pPr>
      <w:r>
        <w:rPr>
          <w:rFonts w:hint="default" w:ascii="Times New Roman" w:hAnsi="Times New Roman" w:cs="Times New Roman"/>
        </w:rPr>
        <w:t>Accelerated computing instances use hardware accelerators, or co- processors, to perform functions, such as floating point number calculations, graphics processing, or data pattern matching, more efficiently than is possible in software running on CPUs.</w:t>
      </w:r>
    </w:p>
    <w:p>
      <w:pPr>
        <w:pStyle w:val="7"/>
        <w:spacing w:line="338" w:lineRule="exact"/>
        <w:ind w:left="2280"/>
        <w:rPr>
          <w:rFonts w:hint="default" w:ascii="Times New Roman" w:hAnsi="Times New Roman" w:cs="Times New Roman"/>
        </w:rPr>
      </w:pPr>
      <w:r>
        <w:rPr>
          <w:rFonts w:hint="default" w:ascii="Times New Roman" w:hAnsi="Times New Roman" w:cs="Times New Roman"/>
        </w:rPr>
        <w:t>Accelerated computing instance types are :-</w:t>
      </w:r>
    </w:p>
    <w:p>
      <w:pPr>
        <w:pStyle w:val="10"/>
        <w:numPr>
          <w:ilvl w:val="2"/>
          <w:numId w:val="3"/>
        </w:numPr>
        <w:tabs>
          <w:tab w:val="left" w:pos="2999"/>
          <w:tab w:val="left" w:pos="3000"/>
        </w:tabs>
        <w:spacing w:before="2"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P4</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P3</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P2</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Inf1</w:t>
      </w:r>
    </w:p>
    <w:p>
      <w:pPr>
        <w:pStyle w:val="10"/>
        <w:numPr>
          <w:ilvl w:val="2"/>
          <w:numId w:val="3"/>
        </w:numPr>
        <w:tabs>
          <w:tab w:val="left" w:pos="2999"/>
          <w:tab w:val="left" w:pos="3000"/>
        </w:tabs>
        <w:spacing w:before="4"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G4dn</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etc</w:t>
      </w:r>
    </w:p>
    <w:p>
      <w:pPr>
        <w:pStyle w:val="7"/>
        <w:spacing w:before="3"/>
        <w:rPr>
          <w:rFonts w:hint="default" w:ascii="Times New Roman" w:hAnsi="Times New Roman" w:cs="Times New Roman"/>
        </w:rPr>
      </w:pPr>
    </w:p>
    <w:p>
      <w:pPr>
        <w:pStyle w:val="3"/>
        <w:numPr>
          <w:ilvl w:val="1"/>
          <w:numId w:val="3"/>
        </w:numPr>
        <w:tabs>
          <w:tab w:val="left" w:pos="2279"/>
          <w:tab w:val="left" w:pos="2280"/>
        </w:tabs>
        <w:spacing w:before="0" w:after="0" w:line="438" w:lineRule="exact"/>
        <w:ind w:left="2280" w:right="0" w:hanging="1080"/>
        <w:jc w:val="left"/>
        <w:rPr>
          <w:rFonts w:hint="default" w:ascii="Times New Roman" w:hAnsi="Times New Roman" w:cs="Times New Roman"/>
          <w:sz w:val="28"/>
        </w:rPr>
      </w:pPr>
      <w:r>
        <w:rPr>
          <w:rFonts w:hint="default" w:ascii="Times New Roman" w:hAnsi="Times New Roman" w:cs="Times New Roman"/>
        </w:rPr>
        <w:t>Storage Optimized</w:t>
      </w:r>
      <w:r>
        <w:rPr>
          <w:rFonts w:hint="default" w:ascii="Times New Roman" w:hAnsi="Times New Roman" w:cs="Times New Roman"/>
          <w:spacing w:val="-25"/>
        </w:rPr>
        <w:t xml:space="preserve"> </w:t>
      </w:r>
      <w:r>
        <w:rPr>
          <w:rFonts w:hint="default" w:ascii="Times New Roman" w:hAnsi="Times New Roman" w:cs="Times New Roman"/>
        </w:rPr>
        <w:t>:-</w:t>
      </w:r>
    </w:p>
    <w:p>
      <w:pPr>
        <w:pStyle w:val="7"/>
        <w:ind w:left="2280" w:right="253"/>
        <w:rPr>
          <w:rFonts w:hint="default" w:ascii="Times New Roman" w:hAnsi="Times New Roman" w:cs="Times New Roman"/>
        </w:rPr>
      </w:pPr>
      <w:r>
        <w:rPr>
          <w:rFonts w:hint="default" w:ascii="Times New Roman" w:hAnsi="Times New Roman" w:cs="Times New Roman"/>
        </w:rPr>
        <w:t>Storage optimized instances are designed for workloads that require high, sequential read and write access to very large data sets on local storage. They are optimized to deliver tens of thousands of low-latency, random I/O operations per second (IOPS) to applications</w:t>
      </w:r>
      <w:r>
        <w:rPr>
          <w:rFonts w:hint="default" w:ascii="Times New Roman" w:hAnsi="Times New Roman" w:cs="Times New Roman"/>
          <w:color w:val="333333"/>
          <w:vertAlign w:val="subscript"/>
        </w:rPr>
        <w:t>.</w:t>
      </w:r>
    </w:p>
    <w:p>
      <w:pPr>
        <w:pStyle w:val="7"/>
        <w:spacing w:line="341" w:lineRule="exact"/>
        <w:ind w:left="2280"/>
        <w:rPr>
          <w:rFonts w:hint="default" w:ascii="Times New Roman" w:hAnsi="Times New Roman" w:cs="Times New Roman"/>
          <w:sz w:val="24"/>
        </w:rPr>
      </w:pPr>
      <w:r>
        <w:rPr>
          <w:rFonts w:hint="default" w:ascii="Times New Roman" w:hAnsi="Times New Roman" w:cs="Times New Roman"/>
        </w:rPr>
        <w:t xml:space="preserve">Storage optimized instance types are </w:t>
      </w:r>
      <w:r>
        <w:rPr>
          <w:rFonts w:hint="default" w:ascii="Times New Roman" w:hAnsi="Times New Roman" w:cs="Times New Roman"/>
          <w:sz w:val="24"/>
        </w:rPr>
        <w:t>:-</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I3</w:t>
      </w:r>
    </w:p>
    <w:p>
      <w:pPr>
        <w:pStyle w:val="10"/>
        <w:numPr>
          <w:ilvl w:val="2"/>
          <w:numId w:val="3"/>
        </w:numPr>
        <w:tabs>
          <w:tab w:val="left" w:pos="2999"/>
          <w:tab w:val="left" w:pos="3000"/>
        </w:tabs>
        <w:spacing w:before="0" w:after="0" w:line="341" w:lineRule="exact"/>
        <w:ind w:left="3000" w:right="0" w:hanging="720"/>
        <w:jc w:val="left"/>
        <w:rPr>
          <w:rFonts w:hint="default" w:ascii="Times New Roman" w:hAnsi="Times New Roman" w:cs="Times New Roman"/>
          <w:sz w:val="28"/>
        </w:rPr>
      </w:pPr>
      <w:r>
        <w:rPr>
          <w:rFonts w:hint="default" w:ascii="Times New Roman" w:hAnsi="Times New Roman" w:cs="Times New Roman"/>
          <w:sz w:val="28"/>
        </w:rPr>
        <w:t>I3en</w:t>
      </w:r>
    </w:p>
    <w:p>
      <w:pPr>
        <w:pStyle w:val="10"/>
        <w:numPr>
          <w:ilvl w:val="2"/>
          <w:numId w:val="3"/>
        </w:numPr>
        <w:tabs>
          <w:tab w:val="left" w:pos="2999"/>
          <w:tab w:val="left" w:pos="3000"/>
        </w:tabs>
        <w:spacing w:before="3" w:after="0" w:line="336" w:lineRule="exact"/>
        <w:ind w:left="3000" w:right="0" w:hanging="720"/>
        <w:jc w:val="left"/>
        <w:rPr>
          <w:rFonts w:hint="default" w:ascii="Times New Roman" w:hAnsi="Times New Roman" w:cs="Times New Roman"/>
          <w:sz w:val="24"/>
        </w:rPr>
      </w:pPr>
      <w:r>
        <w:rPr>
          <w:rFonts w:hint="default" w:ascii="Times New Roman" w:hAnsi="Times New Roman" w:cs="Times New Roman"/>
          <w:sz w:val="24"/>
        </w:rPr>
        <w:t>D2</w:t>
      </w:r>
    </w:p>
    <w:p>
      <w:pPr>
        <w:pStyle w:val="10"/>
        <w:numPr>
          <w:ilvl w:val="2"/>
          <w:numId w:val="3"/>
        </w:numPr>
        <w:tabs>
          <w:tab w:val="left" w:pos="2999"/>
          <w:tab w:val="left" w:pos="3000"/>
        </w:tabs>
        <w:spacing w:before="0" w:after="0" w:line="331" w:lineRule="exact"/>
        <w:ind w:left="3000" w:right="0" w:hanging="720"/>
        <w:jc w:val="left"/>
        <w:rPr>
          <w:rFonts w:hint="default" w:ascii="Times New Roman" w:hAnsi="Times New Roman" w:cs="Times New Roman"/>
          <w:sz w:val="24"/>
        </w:rPr>
      </w:pPr>
      <w:r>
        <w:rPr>
          <w:rFonts w:hint="default" w:ascii="Times New Roman" w:hAnsi="Times New Roman" w:cs="Times New Roman"/>
          <w:sz w:val="24"/>
        </w:rPr>
        <w:t>D3</w:t>
      </w:r>
    </w:p>
    <w:p>
      <w:pPr>
        <w:pStyle w:val="10"/>
        <w:numPr>
          <w:ilvl w:val="2"/>
          <w:numId w:val="3"/>
        </w:numPr>
        <w:tabs>
          <w:tab w:val="left" w:pos="2999"/>
          <w:tab w:val="left" w:pos="3000"/>
        </w:tabs>
        <w:spacing w:before="0" w:after="0" w:line="331" w:lineRule="exact"/>
        <w:ind w:left="3000" w:right="0" w:hanging="720"/>
        <w:jc w:val="left"/>
        <w:rPr>
          <w:rFonts w:hint="default" w:ascii="Times New Roman" w:hAnsi="Times New Roman" w:cs="Times New Roman"/>
          <w:sz w:val="24"/>
        </w:rPr>
      </w:pPr>
      <w:r>
        <w:rPr>
          <w:rFonts w:hint="default" w:ascii="Times New Roman" w:hAnsi="Times New Roman" w:cs="Times New Roman"/>
          <w:sz w:val="24"/>
        </w:rPr>
        <w:t>D3en</w:t>
      </w:r>
    </w:p>
    <w:p>
      <w:pPr>
        <w:pStyle w:val="10"/>
        <w:numPr>
          <w:ilvl w:val="2"/>
          <w:numId w:val="3"/>
        </w:numPr>
        <w:tabs>
          <w:tab w:val="left" w:pos="2999"/>
          <w:tab w:val="left" w:pos="3000"/>
        </w:tabs>
        <w:spacing w:before="0" w:after="0" w:line="336" w:lineRule="exact"/>
        <w:ind w:left="3000" w:right="0" w:hanging="720"/>
        <w:jc w:val="left"/>
        <w:rPr>
          <w:rFonts w:hint="default" w:ascii="Times New Roman" w:hAnsi="Times New Roman" w:cs="Times New Roman"/>
          <w:sz w:val="24"/>
        </w:rPr>
      </w:pPr>
      <w:r>
        <w:rPr>
          <w:rFonts w:hint="default" w:ascii="Times New Roman" w:hAnsi="Times New Roman" w:cs="Times New Roman"/>
          <w:sz w:val="24"/>
        </w:rPr>
        <w:t>H1</w:t>
      </w:r>
    </w:p>
    <w:p>
      <w:pPr>
        <w:spacing w:after="0" w:line="336" w:lineRule="exact"/>
        <w:jc w:val="left"/>
        <w:rPr>
          <w:rFonts w:hint="default" w:ascii="Times New Roman" w:hAnsi="Times New Roman" w:cs="Times New Roman"/>
          <w:sz w:val="24"/>
        </w:rPr>
        <w:sectPr>
          <w:pgSz w:w="11900" w:h="16840"/>
          <w:pgMar w:top="640" w:right="580" w:bottom="280" w:left="600" w:header="720" w:footer="720" w:gutter="0"/>
          <w:cols w:space="720" w:num="1"/>
        </w:sectPr>
      </w:pPr>
    </w:p>
    <w:p>
      <w:pPr>
        <w:pStyle w:val="2"/>
        <w:numPr>
          <w:ilvl w:val="0"/>
          <w:numId w:val="3"/>
        </w:numPr>
        <w:tabs>
          <w:tab w:val="left" w:pos="1406"/>
          <w:tab w:val="left" w:pos="1407"/>
        </w:tabs>
        <w:spacing w:before="75" w:after="0" w:line="438" w:lineRule="exact"/>
        <w:ind w:left="1406" w:right="0" w:hanging="721"/>
        <w:jc w:val="left"/>
        <w:rPr>
          <w:rFonts w:hint="default" w:ascii="Times New Roman" w:hAnsi="Times New Roman" w:cs="Times New Roman"/>
        </w:rPr>
      </w:pPr>
      <w:r>
        <w:rPr>
          <w:rFonts w:hint="default" w:ascii="Times New Roman" w:hAnsi="Times New Roman" w:cs="Times New Roman"/>
        </w:rPr>
        <w:t>Elastic IP</w:t>
      </w:r>
      <w:r>
        <w:rPr>
          <w:rFonts w:hint="default" w:ascii="Times New Roman" w:hAnsi="Times New Roman" w:cs="Times New Roman"/>
          <w:spacing w:val="-3"/>
        </w:rPr>
        <w:t xml:space="preserve"> </w:t>
      </w:r>
      <w:r>
        <w:rPr>
          <w:rFonts w:hint="default" w:ascii="Times New Roman" w:hAnsi="Times New Roman" w:cs="Times New Roman"/>
        </w:rPr>
        <w:t>:-</w:t>
      </w:r>
    </w:p>
    <w:p>
      <w:pPr>
        <w:pStyle w:val="7"/>
        <w:ind w:left="1406" w:right="134"/>
        <w:jc w:val="both"/>
        <w:rPr>
          <w:rFonts w:hint="default" w:ascii="Times New Roman" w:hAnsi="Times New Roman" w:cs="Times New Roman"/>
        </w:rPr>
      </w:pPr>
      <w:r>
        <w:rPr>
          <w:rFonts w:hint="default" w:ascii="Times New Roman" w:hAnsi="Times New Roman" w:cs="Times New Roman"/>
          <w:color w:val="16191F"/>
        </w:rPr>
        <w:t>An Elastic IP address is a static IPv4 address designed for dynamic cloud computing. An Elastic IP address is allocated to your AWS account, and is yours until you release it. By using an Elastic IP address, you can mask the failure of an instance</w:t>
      </w:r>
      <w:r>
        <w:rPr>
          <w:rFonts w:hint="default" w:ascii="Times New Roman" w:hAnsi="Times New Roman" w:cs="Times New Roman"/>
          <w:color w:val="16191F"/>
          <w:spacing w:val="-17"/>
        </w:rPr>
        <w:t xml:space="preserve"> </w:t>
      </w:r>
      <w:r>
        <w:rPr>
          <w:rFonts w:hint="default" w:ascii="Times New Roman" w:hAnsi="Times New Roman" w:cs="Times New Roman"/>
          <w:color w:val="16191F"/>
        </w:rPr>
        <w:t>or</w:t>
      </w:r>
      <w:r>
        <w:rPr>
          <w:rFonts w:hint="default" w:ascii="Times New Roman" w:hAnsi="Times New Roman" w:cs="Times New Roman"/>
          <w:color w:val="16191F"/>
          <w:spacing w:val="-18"/>
        </w:rPr>
        <w:t xml:space="preserve"> </w:t>
      </w:r>
      <w:r>
        <w:rPr>
          <w:rFonts w:hint="default" w:ascii="Times New Roman" w:hAnsi="Times New Roman" w:cs="Times New Roman"/>
          <w:color w:val="16191F"/>
        </w:rPr>
        <w:t>software</w:t>
      </w:r>
      <w:r>
        <w:rPr>
          <w:rFonts w:hint="default" w:ascii="Times New Roman" w:hAnsi="Times New Roman" w:cs="Times New Roman"/>
          <w:color w:val="16191F"/>
          <w:spacing w:val="-17"/>
        </w:rPr>
        <w:t xml:space="preserve"> </w:t>
      </w:r>
      <w:r>
        <w:rPr>
          <w:rFonts w:hint="default" w:ascii="Times New Roman" w:hAnsi="Times New Roman" w:cs="Times New Roman"/>
          <w:color w:val="16191F"/>
        </w:rPr>
        <w:t>by</w:t>
      </w:r>
      <w:r>
        <w:rPr>
          <w:rFonts w:hint="default" w:ascii="Times New Roman" w:hAnsi="Times New Roman" w:cs="Times New Roman"/>
          <w:color w:val="16191F"/>
          <w:spacing w:val="-18"/>
        </w:rPr>
        <w:t xml:space="preserve"> </w:t>
      </w:r>
      <w:r>
        <w:rPr>
          <w:rFonts w:hint="default" w:ascii="Times New Roman" w:hAnsi="Times New Roman" w:cs="Times New Roman"/>
          <w:color w:val="16191F"/>
        </w:rPr>
        <w:t>rapidly</w:t>
      </w:r>
      <w:r>
        <w:rPr>
          <w:rFonts w:hint="default" w:ascii="Times New Roman" w:hAnsi="Times New Roman" w:cs="Times New Roman"/>
          <w:color w:val="16191F"/>
          <w:spacing w:val="-19"/>
        </w:rPr>
        <w:t xml:space="preserve"> </w:t>
      </w:r>
      <w:r>
        <w:rPr>
          <w:rFonts w:hint="default" w:ascii="Times New Roman" w:hAnsi="Times New Roman" w:cs="Times New Roman"/>
          <w:color w:val="16191F"/>
        </w:rPr>
        <w:t>remapping</w:t>
      </w:r>
      <w:r>
        <w:rPr>
          <w:rFonts w:hint="default" w:ascii="Times New Roman" w:hAnsi="Times New Roman" w:cs="Times New Roman"/>
          <w:color w:val="16191F"/>
          <w:spacing w:val="-18"/>
        </w:rPr>
        <w:t xml:space="preserve"> </w:t>
      </w:r>
      <w:r>
        <w:rPr>
          <w:rFonts w:hint="default" w:ascii="Times New Roman" w:hAnsi="Times New Roman" w:cs="Times New Roman"/>
          <w:color w:val="16191F"/>
        </w:rPr>
        <w:t>the</w:t>
      </w:r>
      <w:r>
        <w:rPr>
          <w:rFonts w:hint="default" w:ascii="Times New Roman" w:hAnsi="Times New Roman" w:cs="Times New Roman"/>
          <w:color w:val="16191F"/>
          <w:spacing w:val="-17"/>
        </w:rPr>
        <w:t xml:space="preserve"> </w:t>
      </w:r>
      <w:r>
        <w:rPr>
          <w:rFonts w:hint="default" w:ascii="Times New Roman" w:hAnsi="Times New Roman" w:cs="Times New Roman"/>
          <w:color w:val="16191F"/>
        </w:rPr>
        <w:t>address</w:t>
      </w:r>
      <w:r>
        <w:rPr>
          <w:rFonts w:hint="default" w:ascii="Times New Roman" w:hAnsi="Times New Roman" w:cs="Times New Roman"/>
          <w:color w:val="16191F"/>
          <w:spacing w:val="-15"/>
        </w:rPr>
        <w:t xml:space="preserve"> </w:t>
      </w:r>
      <w:r>
        <w:rPr>
          <w:rFonts w:hint="default" w:ascii="Times New Roman" w:hAnsi="Times New Roman" w:cs="Times New Roman"/>
          <w:color w:val="16191F"/>
        </w:rPr>
        <w:t>to</w:t>
      </w:r>
      <w:r>
        <w:rPr>
          <w:rFonts w:hint="default" w:ascii="Times New Roman" w:hAnsi="Times New Roman" w:cs="Times New Roman"/>
          <w:color w:val="16191F"/>
          <w:spacing w:val="-16"/>
        </w:rPr>
        <w:t xml:space="preserve"> </w:t>
      </w:r>
      <w:r>
        <w:rPr>
          <w:rFonts w:hint="default" w:ascii="Times New Roman" w:hAnsi="Times New Roman" w:cs="Times New Roman"/>
          <w:color w:val="16191F"/>
        </w:rPr>
        <w:t>another</w:t>
      </w:r>
      <w:r>
        <w:rPr>
          <w:rFonts w:hint="default" w:ascii="Times New Roman" w:hAnsi="Times New Roman" w:cs="Times New Roman"/>
          <w:color w:val="16191F"/>
          <w:spacing w:val="-18"/>
        </w:rPr>
        <w:t xml:space="preserve"> </w:t>
      </w:r>
      <w:r>
        <w:rPr>
          <w:rFonts w:hint="default" w:ascii="Times New Roman" w:hAnsi="Times New Roman" w:cs="Times New Roman"/>
          <w:color w:val="16191F"/>
        </w:rPr>
        <w:t>instance</w:t>
      </w:r>
      <w:r>
        <w:rPr>
          <w:rFonts w:hint="default" w:ascii="Times New Roman" w:hAnsi="Times New Roman" w:cs="Times New Roman"/>
          <w:color w:val="16191F"/>
          <w:spacing w:val="-17"/>
        </w:rPr>
        <w:t xml:space="preserve"> </w:t>
      </w:r>
      <w:r>
        <w:rPr>
          <w:rFonts w:hint="default" w:ascii="Times New Roman" w:hAnsi="Times New Roman" w:cs="Times New Roman"/>
          <w:color w:val="16191F"/>
        </w:rPr>
        <w:t>in</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your account</w:t>
      </w:r>
      <w:r>
        <w:rPr>
          <w:rFonts w:hint="default" w:ascii="Times New Roman" w:hAnsi="Times New Roman" w:cs="Times New Roman"/>
          <w:color w:val="16191F"/>
          <w:spacing w:val="-11"/>
        </w:rPr>
        <w:t xml:space="preserve"> </w:t>
      </w:r>
      <w:r>
        <w:rPr>
          <w:rFonts w:hint="default" w:ascii="Times New Roman" w:hAnsi="Times New Roman" w:cs="Times New Roman"/>
          <w:color w:val="16191F"/>
        </w:rPr>
        <w:t>An</w:t>
      </w:r>
      <w:r>
        <w:rPr>
          <w:rFonts w:hint="default" w:ascii="Times New Roman" w:hAnsi="Times New Roman" w:cs="Times New Roman"/>
          <w:color w:val="16191F"/>
          <w:spacing w:val="-6"/>
        </w:rPr>
        <w:t xml:space="preserve"> </w:t>
      </w:r>
      <w:r>
        <w:rPr>
          <w:rFonts w:hint="default" w:ascii="Times New Roman" w:hAnsi="Times New Roman" w:cs="Times New Roman"/>
          <w:color w:val="16191F"/>
        </w:rPr>
        <w:t>Elastic</w:t>
      </w:r>
      <w:r>
        <w:rPr>
          <w:rFonts w:hint="default" w:ascii="Times New Roman" w:hAnsi="Times New Roman" w:cs="Times New Roman"/>
          <w:color w:val="16191F"/>
          <w:spacing w:val="-7"/>
        </w:rPr>
        <w:t xml:space="preserve"> </w:t>
      </w:r>
      <w:r>
        <w:rPr>
          <w:rFonts w:hint="default" w:ascii="Times New Roman" w:hAnsi="Times New Roman" w:cs="Times New Roman"/>
          <w:color w:val="16191F"/>
        </w:rPr>
        <w:t>IP</w:t>
      </w:r>
      <w:r>
        <w:rPr>
          <w:rFonts w:hint="default" w:ascii="Times New Roman" w:hAnsi="Times New Roman" w:cs="Times New Roman"/>
          <w:color w:val="16191F"/>
          <w:spacing w:val="-9"/>
        </w:rPr>
        <w:t xml:space="preserve"> </w:t>
      </w:r>
      <w:r>
        <w:rPr>
          <w:rFonts w:hint="default" w:ascii="Times New Roman" w:hAnsi="Times New Roman" w:cs="Times New Roman"/>
          <w:color w:val="16191F"/>
        </w:rPr>
        <w:t>address</w:t>
      </w:r>
      <w:r>
        <w:rPr>
          <w:rFonts w:hint="default" w:ascii="Times New Roman" w:hAnsi="Times New Roman" w:cs="Times New Roman"/>
          <w:color w:val="16191F"/>
          <w:spacing w:val="-8"/>
        </w:rPr>
        <w:t xml:space="preserve"> </w:t>
      </w:r>
      <w:r>
        <w:rPr>
          <w:rFonts w:hint="default" w:ascii="Times New Roman" w:hAnsi="Times New Roman" w:cs="Times New Roman"/>
          <w:color w:val="16191F"/>
        </w:rPr>
        <w:t>is</w:t>
      </w:r>
      <w:r>
        <w:rPr>
          <w:rFonts w:hint="default" w:ascii="Times New Roman" w:hAnsi="Times New Roman" w:cs="Times New Roman"/>
          <w:color w:val="16191F"/>
          <w:spacing w:val="-8"/>
        </w:rPr>
        <w:t xml:space="preserve"> </w:t>
      </w:r>
      <w:r>
        <w:rPr>
          <w:rFonts w:hint="default" w:ascii="Times New Roman" w:hAnsi="Times New Roman" w:cs="Times New Roman"/>
          <w:color w:val="16191F"/>
        </w:rPr>
        <w:t>a</w:t>
      </w:r>
      <w:r>
        <w:rPr>
          <w:rFonts w:hint="default" w:ascii="Times New Roman" w:hAnsi="Times New Roman" w:cs="Times New Roman"/>
          <w:color w:val="16191F"/>
          <w:spacing w:val="-13"/>
        </w:rPr>
        <w:t xml:space="preserve"> </w:t>
      </w:r>
      <w:r>
        <w:rPr>
          <w:rFonts w:hint="default" w:ascii="Times New Roman" w:hAnsi="Times New Roman" w:cs="Times New Roman"/>
          <w:color w:val="16191F"/>
        </w:rPr>
        <w:t>public</w:t>
      </w:r>
      <w:r>
        <w:rPr>
          <w:rFonts w:hint="default" w:ascii="Times New Roman" w:hAnsi="Times New Roman" w:cs="Times New Roman"/>
          <w:color w:val="16191F"/>
          <w:spacing w:val="-7"/>
        </w:rPr>
        <w:t xml:space="preserve"> </w:t>
      </w:r>
      <w:r>
        <w:rPr>
          <w:rFonts w:hint="default" w:ascii="Times New Roman" w:hAnsi="Times New Roman" w:cs="Times New Roman"/>
          <w:color w:val="16191F"/>
        </w:rPr>
        <w:t>IPv4</w:t>
      </w:r>
      <w:r>
        <w:rPr>
          <w:rFonts w:hint="default" w:ascii="Times New Roman" w:hAnsi="Times New Roman" w:cs="Times New Roman"/>
          <w:color w:val="16191F"/>
          <w:spacing w:val="-11"/>
        </w:rPr>
        <w:t xml:space="preserve"> </w:t>
      </w:r>
      <w:r>
        <w:rPr>
          <w:rFonts w:hint="default" w:ascii="Times New Roman" w:hAnsi="Times New Roman" w:cs="Times New Roman"/>
          <w:color w:val="16191F"/>
        </w:rPr>
        <w:t>address,</w:t>
      </w:r>
      <w:r>
        <w:rPr>
          <w:rFonts w:hint="default" w:ascii="Times New Roman" w:hAnsi="Times New Roman" w:cs="Times New Roman"/>
          <w:color w:val="16191F"/>
          <w:spacing w:val="-7"/>
        </w:rPr>
        <w:t xml:space="preserve"> </w:t>
      </w:r>
      <w:r>
        <w:rPr>
          <w:rFonts w:hint="default" w:ascii="Times New Roman" w:hAnsi="Times New Roman" w:cs="Times New Roman"/>
          <w:color w:val="16191F"/>
        </w:rPr>
        <w:t>which</w:t>
      </w:r>
      <w:r>
        <w:rPr>
          <w:rFonts w:hint="default" w:ascii="Times New Roman" w:hAnsi="Times New Roman" w:cs="Times New Roman"/>
          <w:color w:val="16191F"/>
          <w:spacing w:val="-7"/>
        </w:rPr>
        <w:t xml:space="preserve"> </w:t>
      </w:r>
      <w:r>
        <w:rPr>
          <w:rFonts w:hint="default" w:ascii="Times New Roman" w:hAnsi="Times New Roman" w:cs="Times New Roman"/>
          <w:color w:val="16191F"/>
        </w:rPr>
        <w:t>is</w:t>
      </w:r>
      <w:r>
        <w:rPr>
          <w:rFonts w:hint="default" w:ascii="Times New Roman" w:hAnsi="Times New Roman" w:cs="Times New Roman"/>
          <w:color w:val="16191F"/>
          <w:spacing w:val="-8"/>
        </w:rPr>
        <w:t xml:space="preserve"> </w:t>
      </w:r>
      <w:r>
        <w:rPr>
          <w:rFonts w:hint="default" w:ascii="Times New Roman" w:hAnsi="Times New Roman" w:cs="Times New Roman"/>
          <w:color w:val="16191F"/>
        </w:rPr>
        <w:t>reachable</w:t>
      </w:r>
      <w:r>
        <w:rPr>
          <w:rFonts w:hint="default" w:ascii="Times New Roman" w:hAnsi="Times New Roman" w:cs="Times New Roman"/>
          <w:color w:val="16191F"/>
          <w:spacing w:val="-8"/>
        </w:rPr>
        <w:t xml:space="preserve"> </w:t>
      </w:r>
      <w:r>
        <w:rPr>
          <w:rFonts w:hint="default" w:ascii="Times New Roman" w:hAnsi="Times New Roman" w:cs="Times New Roman"/>
          <w:color w:val="16191F"/>
        </w:rPr>
        <w:t>from</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the internet. If your instance does not have a public IPv4 address, you can associate an Elastic IP address with your instance to enable communication with the internet.</w:t>
      </w:r>
      <w:r>
        <w:rPr>
          <w:rFonts w:hint="default" w:ascii="Times New Roman" w:hAnsi="Times New Roman" w:cs="Times New Roman"/>
          <w:color w:val="16191F"/>
          <w:spacing w:val="-8"/>
        </w:rPr>
        <w:t xml:space="preserve"> </w:t>
      </w:r>
      <w:r>
        <w:rPr>
          <w:rFonts w:hint="default" w:ascii="Times New Roman" w:hAnsi="Times New Roman" w:cs="Times New Roman"/>
          <w:color w:val="16191F"/>
        </w:rPr>
        <w:t>For</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example,</w:t>
      </w:r>
      <w:r>
        <w:rPr>
          <w:rFonts w:hint="default" w:ascii="Times New Roman" w:hAnsi="Times New Roman" w:cs="Times New Roman"/>
          <w:color w:val="16191F"/>
          <w:spacing w:val="-6"/>
        </w:rPr>
        <w:t xml:space="preserve"> </w:t>
      </w:r>
      <w:r>
        <w:rPr>
          <w:rFonts w:hint="default" w:ascii="Times New Roman" w:hAnsi="Times New Roman" w:cs="Times New Roman"/>
          <w:color w:val="16191F"/>
        </w:rPr>
        <w:t>this</w:t>
      </w:r>
      <w:r>
        <w:rPr>
          <w:rFonts w:hint="default" w:ascii="Times New Roman" w:hAnsi="Times New Roman" w:cs="Times New Roman"/>
          <w:color w:val="16191F"/>
          <w:spacing w:val="-8"/>
        </w:rPr>
        <w:t xml:space="preserve"> </w:t>
      </w:r>
      <w:r>
        <w:rPr>
          <w:rFonts w:hint="default" w:ascii="Times New Roman" w:hAnsi="Times New Roman" w:cs="Times New Roman"/>
          <w:color w:val="16191F"/>
        </w:rPr>
        <w:t>allows</w:t>
      </w:r>
      <w:r>
        <w:rPr>
          <w:rFonts w:hint="default" w:ascii="Times New Roman" w:hAnsi="Times New Roman" w:cs="Times New Roman"/>
          <w:color w:val="16191F"/>
          <w:spacing w:val="-7"/>
        </w:rPr>
        <w:t xml:space="preserve"> </w:t>
      </w:r>
      <w:r>
        <w:rPr>
          <w:rFonts w:hint="default" w:ascii="Times New Roman" w:hAnsi="Times New Roman" w:cs="Times New Roman"/>
          <w:color w:val="16191F"/>
        </w:rPr>
        <w:t>you</w:t>
      </w:r>
      <w:r>
        <w:rPr>
          <w:rFonts w:hint="default" w:ascii="Times New Roman" w:hAnsi="Times New Roman" w:cs="Times New Roman"/>
          <w:color w:val="16191F"/>
          <w:spacing w:val="-7"/>
        </w:rPr>
        <w:t xml:space="preserve"> </w:t>
      </w:r>
      <w:r>
        <w:rPr>
          <w:rFonts w:hint="default" w:ascii="Times New Roman" w:hAnsi="Times New Roman" w:cs="Times New Roman"/>
          <w:color w:val="16191F"/>
        </w:rPr>
        <w:t>to</w:t>
      </w:r>
      <w:r>
        <w:rPr>
          <w:rFonts w:hint="default" w:ascii="Times New Roman" w:hAnsi="Times New Roman" w:cs="Times New Roman"/>
          <w:color w:val="16191F"/>
          <w:spacing w:val="-7"/>
        </w:rPr>
        <w:t xml:space="preserve"> </w:t>
      </w:r>
      <w:r>
        <w:rPr>
          <w:rFonts w:hint="default" w:ascii="Times New Roman" w:hAnsi="Times New Roman" w:cs="Times New Roman"/>
          <w:color w:val="16191F"/>
        </w:rPr>
        <w:t>connect</w:t>
      </w:r>
      <w:r>
        <w:rPr>
          <w:rFonts w:hint="default" w:ascii="Times New Roman" w:hAnsi="Times New Roman" w:cs="Times New Roman"/>
          <w:color w:val="16191F"/>
          <w:spacing w:val="-11"/>
        </w:rPr>
        <w:t xml:space="preserve"> </w:t>
      </w:r>
      <w:r>
        <w:rPr>
          <w:rFonts w:hint="default" w:ascii="Times New Roman" w:hAnsi="Times New Roman" w:cs="Times New Roman"/>
          <w:color w:val="16191F"/>
        </w:rPr>
        <w:t>to</w:t>
      </w:r>
      <w:r>
        <w:rPr>
          <w:rFonts w:hint="default" w:ascii="Times New Roman" w:hAnsi="Times New Roman" w:cs="Times New Roman"/>
          <w:color w:val="16191F"/>
          <w:spacing w:val="-8"/>
        </w:rPr>
        <w:t xml:space="preserve"> </w:t>
      </w:r>
      <w:r>
        <w:rPr>
          <w:rFonts w:hint="default" w:ascii="Times New Roman" w:hAnsi="Times New Roman" w:cs="Times New Roman"/>
          <w:color w:val="16191F"/>
        </w:rPr>
        <w:t>your</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instance</w:t>
      </w:r>
      <w:r>
        <w:rPr>
          <w:rFonts w:hint="default" w:ascii="Times New Roman" w:hAnsi="Times New Roman" w:cs="Times New Roman"/>
          <w:color w:val="16191F"/>
          <w:spacing w:val="-8"/>
        </w:rPr>
        <w:t xml:space="preserve"> </w:t>
      </w:r>
      <w:r>
        <w:rPr>
          <w:rFonts w:hint="default" w:ascii="Times New Roman" w:hAnsi="Times New Roman" w:cs="Times New Roman"/>
          <w:color w:val="16191F"/>
        </w:rPr>
        <w:t>from</w:t>
      </w:r>
      <w:r>
        <w:rPr>
          <w:rFonts w:hint="default" w:ascii="Times New Roman" w:hAnsi="Times New Roman" w:cs="Times New Roman"/>
          <w:color w:val="16191F"/>
          <w:spacing w:val="-11"/>
        </w:rPr>
        <w:t xml:space="preserve"> </w:t>
      </w:r>
      <w:r>
        <w:rPr>
          <w:rFonts w:hint="default" w:ascii="Times New Roman" w:hAnsi="Times New Roman" w:cs="Times New Roman"/>
          <w:color w:val="16191F"/>
        </w:rPr>
        <w:t>your</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local computer.</w:t>
      </w:r>
    </w:p>
    <w:p>
      <w:pPr>
        <w:pStyle w:val="7"/>
        <w:spacing w:before="11"/>
        <w:rPr>
          <w:rFonts w:hint="default" w:ascii="Times New Roman" w:hAnsi="Times New Roman" w:cs="Times New Roman"/>
          <w:sz w:val="27"/>
        </w:rPr>
      </w:pPr>
    </w:p>
    <w:p>
      <w:pPr>
        <w:pStyle w:val="2"/>
        <w:numPr>
          <w:ilvl w:val="0"/>
          <w:numId w:val="3"/>
        </w:numPr>
        <w:tabs>
          <w:tab w:val="left" w:pos="1406"/>
          <w:tab w:val="left" w:pos="1407"/>
        </w:tabs>
        <w:spacing w:before="0" w:after="0" w:line="438" w:lineRule="exact"/>
        <w:ind w:left="1406" w:right="0" w:hanging="721"/>
        <w:jc w:val="left"/>
        <w:rPr>
          <w:rFonts w:hint="default" w:ascii="Times New Roman" w:hAnsi="Times New Roman" w:cs="Times New Roman"/>
        </w:rPr>
      </w:pPr>
      <w:r>
        <w:rPr>
          <w:rFonts w:hint="default" w:ascii="Times New Roman" w:hAnsi="Times New Roman" w:cs="Times New Roman"/>
        </w:rPr>
        <w:t>Security Groups</w:t>
      </w:r>
      <w:r>
        <w:rPr>
          <w:rFonts w:hint="default" w:ascii="Times New Roman" w:hAnsi="Times New Roman" w:cs="Times New Roman"/>
          <w:spacing w:val="1"/>
        </w:rPr>
        <w:t xml:space="preserve"> </w:t>
      </w:r>
      <w:r>
        <w:rPr>
          <w:rFonts w:hint="default" w:ascii="Times New Roman" w:hAnsi="Times New Roman" w:cs="Times New Roman"/>
        </w:rPr>
        <w:t>:-</w:t>
      </w:r>
    </w:p>
    <w:p>
      <w:pPr>
        <w:pStyle w:val="7"/>
        <w:ind w:left="1406" w:right="133" w:firstLine="62"/>
        <w:jc w:val="both"/>
        <w:rPr>
          <w:rFonts w:hint="default" w:ascii="Times New Roman" w:hAnsi="Times New Roman" w:cs="Times New Roman"/>
          <w:sz w:val="24"/>
        </w:rPr>
      </w:pPr>
      <w:r>
        <w:rPr>
          <w:rFonts w:hint="default" w:ascii="Times New Roman" w:hAnsi="Times New Roman" w:cs="Times New Roman"/>
          <w:color w:val="16191F"/>
        </w:rPr>
        <w:t>A</w:t>
      </w:r>
      <w:r>
        <w:rPr>
          <w:rFonts w:hint="default" w:ascii="Times New Roman" w:hAnsi="Times New Roman" w:cs="Times New Roman"/>
          <w:color w:val="16191F"/>
          <w:spacing w:val="-1"/>
        </w:rPr>
        <w:t xml:space="preserve"> </w:t>
      </w:r>
      <w:r>
        <w:rPr>
          <w:rFonts w:hint="default" w:ascii="Times New Roman" w:hAnsi="Times New Roman" w:cs="Times New Roman"/>
          <w:color w:val="16191F"/>
        </w:rPr>
        <w:t>security</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group acts</w:t>
      </w:r>
      <w:r>
        <w:rPr>
          <w:rFonts w:hint="default" w:ascii="Times New Roman" w:hAnsi="Times New Roman" w:cs="Times New Roman"/>
          <w:color w:val="16191F"/>
          <w:spacing w:val="-15"/>
        </w:rPr>
        <w:t xml:space="preserve"> </w:t>
      </w:r>
      <w:r>
        <w:rPr>
          <w:rFonts w:hint="default" w:ascii="Times New Roman" w:hAnsi="Times New Roman" w:cs="Times New Roman"/>
          <w:color w:val="16191F"/>
        </w:rPr>
        <w:t>as</w:t>
      </w:r>
      <w:r>
        <w:rPr>
          <w:rFonts w:hint="default" w:ascii="Times New Roman" w:hAnsi="Times New Roman" w:cs="Times New Roman"/>
          <w:color w:val="16191F"/>
          <w:spacing w:val="-16"/>
        </w:rPr>
        <w:t xml:space="preserve"> </w:t>
      </w:r>
      <w:r>
        <w:rPr>
          <w:rFonts w:hint="default" w:ascii="Times New Roman" w:hAnsi="Times New Roman" w:cs="Times New Roman"/>
          <w:color w:val="16191F"/>
        </w:rPr>
        <w:t>a</w:t>
      </w:r>
      <w:r>
        <w:rPr>
          <w:rFonts w:hint="default" w:ascii="Times New Roman" w:hAnsi="Times New Roman" w:cs="Times New Roman"/>
          <w:color w:val="16191F"/>
          <w:spacing w:val="-11"/>
        </w:rPr>
        <w:t xml:space="preserve"> </w:t>
      </w:r>
      <w:r>
        <w:rPr>
          <w:rFonts w:hint="default" w:ascii="Times New Roman" w:hAnsi="Times New Roman" w:cs="Times New Roman"/>
          <w:color w:val="16191F"/>
        </w:rPr>
        <w:t>virtual</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firewall</w:t>
      </w:r>
      <w:r>
        <w:rPr>
          <w:rFonts w:hint="default" w:ascii="Times New Roman" w:hAnsi="Times New Roman" w:cs="Times New Roman"/>
          <w:color w:val="16191F"/>
          <w:spacing w:val="-18"/>
        </w:rPr>
        <w:t xml:space="preserve"> </w:t>
      </w:r>
      <w:r>
        <w:rPr>
          <w:rFonts w:hint="default" w:ascii="Times New Roman" w:hAnsi="Times New Roman" w:cs="Times New Roman"/>
          <w:color w:val="16191F"/>
        </w:rPr>
        <w:t>for</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your</w:t>
      </w:r>
      <w:r>
        <w:rPr>
          <w:rFonts w:hint="default" w:ascii="Times New Roman" w:hAnsi="Times New Roman" w:cs="Times New Roman"/>
          <w:color w:val="16191F"/>
          <w:spacing w:val="-13"/>
        </w:rPr>
        <w:t xml:space="preserve"> </w:t>
      </w:r>
      <w:r>
        <w:rPr>
          <w:rFonts w:hint="default" w:ascii="Times New Roman" w:hAnsi="Times New Roman" w:cs="Times New Roman"/>
          <w:color w:val="16191F"/>
        </w:rPr>
        <w:t>instance</w:t>
      </w:r>
      <w:r>
        <w:rPr>
          <w:rFonts w:hint="default" w:ascii="Times New Roman" w:hAnsi="Times New Roman" w:cs="Times New Roman"/>
          <w:color w:val="16191F"/>
          <w:spacing w:val="-17"/>
        </w:rPr>
        <w:t xml:space="preserve"> </w:t>
      </w:r>
      <w:r>
        <w:rPr>
          <w:rFonts w:hint="default" w:ascii="Times New Roman" w:hAnsi="Times New Roman" w:cs="Times New Roman"/>
          <w:color w:val="16191F"/>
        </w:rPr>
        <w:t>to</w:t>
      </w:r>
      <w:r>
        <w:rPr>
          <w:rFonts w:hint="default" w:ascii="Times New Roman" w:hAnsi="Times New Roman" w:cs="Times New Roman"/>
          <w:color w:val="16191F"/>
          <w:spacing w:val="-15"/>
        </w:rPr>
        <w:t xml:space="preserve"> </w:t>
      </w:r>
      <w:r>
        <w:rPr>
          <w:rFonts w:hint="default" w:ascii="Times New Roman" w:hAnsi="Times New Roman" w:cs="Times New Roman"/>
          <w:color w:val="16191F"/>
        </w:rPr>
        <w:t>control</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inbound</w:t>
      </w:r>
      <w:r>
        <w:rPr>
          <w:rFonts w:hint="default" w:ascii="Times New Roman" w:hAnsi="Times New Roman" w:cs="Times New Roman"/>
          <w:color w:val="16191F"/>
          <w:spacing w:val="-14"/>
        </w:rPr>
        <w:t xml:space="preserve"> </w:t>
      </w:r>
      <w:r>
        <w:rPr>
          <w:rFonts w:hint="default" w:ascii="Times New Roman" w:hAnsi="Times New Roman" w:cs="Times New Roman"/>
          <w:color w:val="16191F"/>
        </w:rPr>
        <w:t>and outbound</w:t>
      </w:r>
      <w:r>
        <w:rPr>
          <w:rFonts w:hint="default" w:ascii="Times New Roman" w:hAnsi="Times New Roman" w:cs="Times New Roman"/>
          <w:color w:val="16191F"/>
          <w:spacing w:val="-8"/>
        </w:rPr>
        <w:t xml:space="preserve"> </w:t>
      </w:r>
      <w:r>
        <w:rPr>
          <w:rFonts w:hint="default" w:ascii="Times New Roman" w:hAnsi="Times New Roman" w:cs="Times New Roman"/>
          <w:color w:val="16191F"/>
        </w:rPr>
        <w:t>traffic.</w:t>
      </w:r>
      <w:r>
        <w:rPr>
          <w:rFonts w:hint="default" w:ascii="Times New Roman" w:hAnsi="Times New Roman" w:cs="Times New Roman"/>
          <w:color w:val="16191F"/>
          <w:spacing w:val="-9"/>
        </w:rPr>
        <w:t xml:space="preserve"> </w:t>
      </w:r>
      <w:r>
        <w:rPr>
          <w:rFonts w:hint="default" w:ascii="Times New Roman" w:hAnsi="Times New Roman" w:cs="Times New Roman"/>
          <w:color w:val="16191F"/>
        </w:rPr>
        <w:t>When</w:t>
      </w:r>
      <w:r>
        <w:rPr>
          <w:rFonts w:hint="default" w:ascii="Times New Roman" w:hAnsi="Times New Roman" w:cs="Times New Roman"/>
          <w:color w:val="16191F"/>
          <w:spacing w:val="-8"/>
        </w:rPr>
        <w:t xml:space="preserve"> </w:t>
      </w:r>
      <w:r>
        <w:rPr>
          <w:rFonts w:hint="default" w:ascii="Times New Roman" w:hAnsi="Times New Roman" w:cs="Times New Roman"/>
          <w:color w:val="16191F"/>
        </w:rPr>
        <w:t>you</w:t>
      </w:r>
      <w:r>
        <w:rPr>
          <w:rFonts w:hint="default" w:ascii="Times New Roman" w:hAnsi="Times New Roman" w:cs="Times New Roman"/>
          <w:color w:val="16191F"/>
          <w:spacing w:val="-8"/>
        </w:rPr>
        <w:t xml:space="preserve"> </w:t>
      </w:r>
      <w:r>
        <w:rPr>
          <w:rFonts w:hint="default" w:ascii="Times New Roman" w:hAnsi="Times New Roman" w:cs="Times New Roman"/>
          <w:color w:val="16191F"/>
        </w:rPr>
        <w:t>launch</w:t>
      </w:r>
      <w:r>
        <w:rPr>
          <w:rFonts w:hint="default" w:ascii="Times New Roman" w:hAnsi="Times New Roman" w:cs="Times New Roman"/>
          <w:color w:val="16191F"/>
          <w:spacing w:val="-8"/>
        </w:rPr>
        <w:t xml:space="preserve"> </w:t>
      </w:r>
      <w:r>
        <w:rPr>
          <w:rFonts w:hint="default" w:ascii="Times New Roman" w:hAnsi="Times New Roman" w:cs="Times New Roman"/>
          <w:color w:val="16191F"/>
        </w:rPr>
        <w:t>an</w:t>
      </w:r>
      <w:r>
        <w:rPr>
          <w:rFonts w:hint="default" w:ascii="Times New Roman" w:hAnsi="Times New Roman" w:cs="Times New Roman"/>
          <w:color w:val="16191F"/>
          <w:spacing w:val="-7"/>
        </w:rPr>
        <w:t xml:space="preserve"> </w:t>
      </w:r>
      <w:r>
        <w:rPr>
          <w:rFonts w:hint="default" w:ascii="Times New Roman" w:hAnsi="Times New Roman" w:cs="Times New Roman"/>
          <w:color w:val="16191F"/>
        </w:rPr>
        <w:t>instance</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in</w:t>
      </w:r>
      <w:r>
        <w:rPr>
          <w:rFonts w:hint="default" w:ascii="Times New Roman" w:hAnsi="Times New Roman" w:cs="Times New Roman"/>
          <w:color w:val="16191F"/>
          <w:spacing w:val="-8"/>
        </w:rPr>
        <w:t xml:space="preserve"> </w:t>
      </w:r>
      <w:r>
        <w:rPr>
          <w:rFonts w:hint="default" w:ascii="Times New Roman" w:hAnsi="Times New Roman" w:cs="Times New Roman"/>
          <w:color w:val="16191F"/>
        </w:rPr>
        <w:t>a</w:t>
      </w:r>
      <w:r>
        <w:rPr>
          <w:rFonts w:hint="default" w:ascii="Times New Roman" w:hAnsi="Times New Roman" w:cs="Times New Roman"/>
          <w:color w:val="16191F"/>
          <w:spacing w:val="-9"/>
        </w:rPr>
        <w:t xml:space="preserve"> </w:t>
      </w:r>
      <w:r>
        <w:rPr>
          <w:rFonts w:hint="default" w:ascii="Times New Roman" w:hAnsi="Times New Roman" w:cs="Times New Roman"/>
          <w:color w:val="16191F"/>
        </w:rPr>
        <w:t>VPC,</w:t>
      </w:r>
      <w:r>
        <w:rPr>
          <w:rFonts w:hint="default" w:ascii="Times New Roman" w:hAnsi="Times New Roman" w:cs="Times New Roman"/>
          <w:color w:val="16191F"/>
          <w:spacing w:val="-8"/>
        </w:rPr>
        <w:t xml:space="preserve"> </w:t>
      </w:r>
      <w:r>
        <w:rPr>
          <w:rFonts w:hint="default" w:ascii="Times New Roman" w:hAnsi="Times New Roman" w:cs="Times New Roman"/>
          <w:color w:val="16191F"/>
        </w:rPr>
        <w:t>you</w:t>
      </w:r>
      <w:r>
        <w:rPr>
          <w:rFonts w:hint="default" w:ascii="Times New Roman" w:hAnsi="Times New Roman" w:cs="Times New Roman"/>
          <w:color w:val="16191F"/>
          <w:spacing w:val="-7"/>
        </w:rPr>
        <w:t xml:space="preserve"> </w:t>
      </w:r>
      <w:r>
        <w:rPr>
          <w:rFonts w:hint="default" w:ascii="Times New Roman" w:hAnsi="Times New Roman" w:cs="Times New Roman"/>
          <w:color w:val="16191F"/>
        </w:rPr>
        <w:t>can</w:t>
      </w:r>
      <w:r>
        <w:rPr>
          <w:rFonts w:hint="default" w:ascii="Times New Roman" w:hAnsi="Times New Roman" w:cs="Times New Roman"/>
          <w:color w:val="16191F"/>
          <w:spacing w:val="-8"/>
        </w:rPr>
        <w:t xml:space="preserve"> </w:t>
      </w:r>
      <w:r>
        <w:rPr>
          <w:rFonts w:hint="default" w:ascii="Times New Roman" w:hAnsi="Times New Roman" w:cs="Times New Roman"/>
          <w:color w:val="16191F"/>
        </w:rPr>
        <w:t>assign</w:t>
      </w:r>
      <w:r>
        <w:rPr>
          <w:rFonts w:hint="default" w:ascii="Times New Roman" w:hAnsi="Times New Roman" w:cs="Times New Roman"/>
          <w:color w:val="16191F"/>
          <w:spacing w:val="-8"/>
        </w:rPr>
        <w:t xml:space="preserve"> </w:t>
      </w:r>
      <w:r>
        <w:rPr>
          <w:rFonts w:hint="default" w:ascii="Times New Roman" w:hAnsi="Times New Roman" w:cs="Times New Roman"/>
          <w:color w:val="16191F"/>
        </w:rPr>
        <w:t>up</w:t>
      </w:r>
      <w:r>
        <w:rPr>
          <w:rFonts w:hint="default" w:ascii="Times New Roman" w:hAnsi="Times New Roman" w:cs="Times New Roman"/>
          <w:color w:val="16191F"/>
          <w:spacing w:val="-8"/>
        </w:rPr>
        <w:t xml:space="preserve"> </w:t>
      </w:r>
      <w:r>
        <w:rPr>
          <w:rFonts w:hint="default" w:ascii="Times New Roman" w:hAnsi="Times New Roman" w:cs="Times New Roman"/>
          <w:color w:val="16191F"/>
        </w:rPr>
        <w:t>to</w:t>
      </w:r>
      <w:r>
        <w:rPr>
          <w:rFonts w:hint="default" w:ascii="Times New Roman" w:hAnsi="Times New Roman" w:cs="Times New Roman"/>
          <w:color w:val="16191F"/>
          <w:spacing w:val="-8"/>
        </w:rPr>
        <w:t xml:space="preserve"> </w:t>
      </w:r>
      <w:r>
        <w:rPr>
          <w:rFonts w:hint="default" w:ascii="Times New Roman" w:hAnsi="Times New Roman" w:cs="Times New Roman"/>
          <w:color w:val="16191F"/>
        </w:rPr>
        <w:t xml:space="preserve">five security groups to the instance. Security </w:t>
      </w:r>
      <w:r>
        <w:rPr>
          <w:rFonts w:hint="default" w:ascii="Times New Roman" w:hAnsi="Times New Roman" w:cs="Times New Roman"/>
          <w:color w:val="16191F"/>
          <w:spacing w:val="2"/>
        </w:rPr>
        <w:t xml:space="preserve">groups </w:t>
      </w:r>
      <w:r>
        <w:rPr>
          <w:rFonts w:hint="default" w:ascii="Times New Roman" w:hAnsi="Times New Roman" w:cs="Times New Roman"/>
          <w:color w:val="16191F"/>
        </w:rPr>
        <w:t>act at the instance level, not the subnet</w:t>
      </w:r>
      <w:r>
        <w:rPr>
          <w:rFonts w:hint="default" w:ascii="Times New Roman" w:hAnsi="Times New Roman" w:cs="Times New Roman"/>
          <w:color w:val="16191F"/>
          <w:spacing w:val="-6"/>
        </w:rPr>
        <w:t xml:space="preserve"> </w:t>
      </w:r>
      <w:r>
        <w:rPr>
          <w:rFonts w:hint="default" w:ascii="Times New Roman" w:hAnsi="Times New Roman" w:cs="Times New Roman"/>
          <w:color w:val="16191F"/>
        </w:rPr>
        <w:t>level.</w:t>
      </w:r>
      <w:r>
        <w:rPr>
          <w:rFonts w:hint="default" w:ascii="Times New Roman" w:hAnsi="Times New Roman" w:cs="Times New Roman"/>
          <w:color w:val="16191F"/>
          <w:spacing w:val="-3"/>
        </w:rPr>
        <w:t xml:space="preserve"> </w:t>
      </w:r>
      <w:r>
        <w:rPr>
          <w:rFonts w:hint="default" w:ascii="Times New Roman" w:hAnsi="Times New Roman" w:cs="Times New Roman"/>
          <w:color w:val="16191F"/>
        </w:rPr>
        <w:t>Therefore,</w:t>
      </w:r>
      <w:r>
        <w:rPr>
          <w:rFonts w:hint="default" w:ascii="Times New Roman" w:hAnsi="Times New Roman" w:cs="Times New Roman"/>
          <w:color w:val="16191F"/>
          <w:spacing w:val="-1"/>
        </w:rPr>
        <w:t xml:space="preserve"> </w:t>
      </w:r>
      <w:r>
        <w:rPr>
          <w:rFonts w:hint="default" w:ascii="Times New Roman" w:hAnsi="Times New Roman" w:cs="Times New Roman"/>
          <w:color w:val="16191F"/>
        </w:rPr>
        <w:t>each</w:t>
      </w:r>
      <w:r>
        <w:rPr>
          <w:rFonts w:hint="default" w:ascii="Times New Roman" w:hAnsi="Times New Roman" w:cs="Times New Roman"/>
          <w:color w:val="16191F"/>
          <w:spacing w:val="-1"/>
        </w:rPr>
        <w:t xml:space="preserve"> </w:t>
      </w:r>
      <w:r>
        <w:rPr>
          <w:rFonts w:hint="default" w:ascii="Times New Roman" w:hAnsi="Times New Roman" w:cs="Times New Roman"/>
          <w:color w:val="16191F"/>
        </w:rPr>
        <w:t>instance</w:t>
      </w:r>
      <w:r>
        <w:rPr>
          <w:rFonts w:hint="default" w:ascii="Times New Roman" w:hAnsi="Times New Roman" w:cs="Times New Roman"/>
          <w:color w:val="16191F"/>
          <w:spacing w:val="-3"/>
        </w:rPr>
        <w:t xml:space="preserve"> </w:t>
      </w:r>
      <w:r>
        <w:rPr>
          <w:rFonts w:hint="default" w:ascii="Times New Roman" w:hAnsi="Times New Roman" w:cs="Times New Roman"/>
          <w:color w:val="16191F"/>
        </w:rPr>
        <w:t>in</w:t>
      </w:r>
      <w:r>
        <w:rPr>
          <w:rFonts w:hint="default" w:ascii="Times New Roman" w:hAnsi="Times New Roman" w:cs="Times New Roman"/>
          <w:color w:val="16191F"/>
          <w:spacing w:val="-1"/>
        </w:rPr>
        <w:t xml:space="preserve"> </w:t>
      </w:r>
      <w:r>
        <w:rPr>
          <w:rFonts w:hint="default" w:ascii="Times New Roman" w:hAnsi="Times New Roman" w:cs="Times New Roman"/>
          <w:color w:val="16191F"/>
        </w:rPr>
        <w:t>a</w:t>
      </w:r>
      <w:r>
        <w:rPr>
          <w:rFonts w:hint="default" w:ascii="Times New Roman" w:hAnsi="Times New Roman" w:cs="Times New Roman"/>
          <w:color w:val="16191F"/>
          <w:spacing w:val="-12"/>
        </w:rPr>
        <w:t xml:space="preserve"> </w:t>
      </w:r>
      <w:r>
        <w:rPr>
          <w:rFonts w:hint="default" w:ascii="Times New Roman" w:hAnsi="Times New Roman" w:cs="Times New Roman"/>
          <w:color w:val="16191F"/>
        </w:rPr>
        <w:t>subnet</w:t>
      </w:r>
      <w:r>
        <w:rPr>
          <w:rFonts w:hint="default" w:ascii="Times New Roman" w:hAnsi="Times New Roman" w:cs="Times New Roman"/>
          <w:color w:val="16191F"/>
          <w:spacing w:val="-5"/>
        </w:rPr>
        <w:t xml:space="preserve"> </w:t>
      </w:r>
      <w:r>
        <w:rPr>
          <w:rFonts w:hint="default" w:ascii="Times New Roman" w:hAnsi="Times New Roman" w:cs="Times New Roman"/>
          <w:color w:val="16191F"/>
        </w:rPr>
        <w:t>in</w:t>
      </w:r>
      <w:r>
        <w:rPr>
          <w:rFonts w:hint="default" w:ascii="Times New Roman" w:hAnsi="Times New Roman" w:cs="Times New Roman"/>
          <w:color w:val="16191F"/>
          <w:spacing w:val="-1"/>
        </w:rPr>
        <w:t xml:space="preserve"> </w:t>
      </w:r>
      <w:r>
        <w:rPr>
          <w:rFonts w:hint="default" w:ascii="Times New Roman" w:hAnsi="Times New Roman" w:cs="Times New Roman"/>
          <w:color w:val="16191F"/>
        </w:rPr>
        <w:t>your</w:t>
      </w:r>
      <w:r>
        <w:rPr>
          <w:rFonts w:hint="default" w:ascii="Times New Roman" w:hAnsi="Times New Roman" w:cs="Times New Roman"/>
          <w:color w:val="16191F"/>
          <w:spacing w:val="-4"/>
        </w:rPr>
        <w:t xml:space="preserve"> </w:t>
      </w:r>
      <w:r>
        <w:rPr>
          <w:rFonts w:hint="default" w:ascii="Times New Roman" w:hAnsi="Times New Roman" w:cs="Times New Roman"/>
          <w:color w:val="16191F"/>
        </w:rPr>
        <w:t>VPC</w:t>
      </w:r>
      <w:r>
        <w:rPr>
          <w:rFonts w:hint="default" w:ascii="Times New Roman" w:hAnsi="Times New Roman" w:cs="Times New Roman"/>
          <w:color w:val="16191F"/>
          <w:spacing w:val="-3"/>
        </w:rPr>
        <w:t xml:space="preserve"> </w:t>
      </w:r>
      <w:r>
        <w:rPr>
          <w:rFonts w:hint="default" w:ascii="Times New Roman" w:hAnsi="Times New Roman" w:cs="Times New Roman"/>
          <w:color w:val="16191F"/>
        </w:rPr>
        <w:t>can</w:t>
      </w:r>
      <w:r>
        <w:rPr>
          <w:rFonts w:hint="default" w:ascii="Times New Roman" w:hAnsi="Times New Roman" w:cs="Times New Roman"/>
          <w:color w:val="16191F"/>
          <w:spacing w:val="-5"/>
        </w:rPr>
        <w:t xml:space="preserve"> </w:t>
      </w:r>
      <w:r>
        <w:rPr>
          <w:rFonts w:hint="default" w:ascii="Times New Roman" w:hAnsi="Times New Roman" w:cs="Times New Roman"/>
          <w:color w:val="16191F"/>
        </w:rPr>
        <w:t>be</w:t>
      </w:r>
      <w:r>
        <w:rPr>
          <w:rFonts w:hint="default" w:ascii="Times New Roman" w:hAnsi="Times New Roman" w:cs="Times New Roman"/>
          <w:color w:val="16191F"/>
          <w:spacing w:val="-3"/>
        </w:rPr>
        <w:t xml:space="preserve"> </w:t>
      </w:r>
      <w:r>
        <w:rPr>
          <w:rFonts w:hint="default" w:ascii="Times New Roman" w:hAnsi="Times New Roman" w:cs="Times New Roman"/>
          <w:color w:val="16191F"/>
        </w:rPr>
        <w:t>assigned</w:t>
      </w:r>
      <w:r>
        <w:rPr>
          <w:rFonts w:hint="default" w:ascii="Times New Roman" w:hAnsi="Times New Roman" w:cs="Times New Roman"/>
          <w:color w:val="16191F"/>
          <w:spacing w:val="-2"/>
        </w:rPr>
        <w:t xml:space="preserve"> </w:t>
      </w:r>
      <w:r>
        <w:rPr>
          <w:rFonts w:hint="default" w:ascii="Times New Roman" w:hAnsi="Times New Roman" w:cs="Times New Roman"/>
          <w:color w:val="16191F"/>
        </w:rPr>
        <w:t>to a different set of security</w:t>
      </w:r>
      <w:r>
        <w:rPr>
          <w:rFonts w:hint="default" w:ascii="Times New Roman" w:hAnsi="Times New Roman" w:cs="Times New Roman"/>
          <w:color w:val="16191F"/>
          <w:spacing w:val="-10"/>
        </w:rPr>
        <w:t xml:space="preserve"> </w:t>
      </w:r>
      <w:r>
        <w:rPr>
          <w:rFonts w:hint="default" w:ascii="Times New Roman" w:hAnsi="Times New Roman" w:cs="Times New Roman"/>
          <w:color w:val="16191F"/>
        </w:rPr>
        <w:t>groups</w:t>
      </w:r>
      <w:r>
        <w:rPr>
          <w:rFonts w:hint="default" w:ascii="Times New Roman" w:hAnsi="Times New Roman" w:cs="Times New Roman"/>
          <w:color w:val="16191F"/>
          <w:sz w:val="24"/>
        </w:rPr>
        <w:t>.</w:t>
      </w:r>
    </w:p>
    <w:p>
      <w:pPr>
        <w:pStyle w:val="7"/>
        <w:spacing w:before="11"/>
        <w:rPr>
          <w:rFonts w:hint="default" w:ascii="Times New Roman" w:hAnsi="Times New Roman" w:cs="Times New Roman"/>
          <w:sz w:val="29"/>
        </w:rPr>
      </w:pPr>
    </w:p>
    <w:p>
      <w:pPr>
        <w:pStyle w:val="2"/>
        <w:numPr>
          <w:ilvl w:val="0"/>
          <w:numId w:val="3"/>
        </w:numPr>
        <w:tabs>
          <w:tab w:val="left" w:pos="1406"/>
          <w:tab w:val="left" w:pos="1407"/>
        </w:tabs>
        <w:spacing w:before="0" w:after="0" w:line="438" w:lineRule="exact"/>
        <w:ind w:left="1406" w:right="0" w:hanging="721"/>
        <w:jc w:val="left"/>
        <w:rPr>
          <w:rFonts w:hint="default" w:ascii="Times New Roman" w:hAnsi="Times New Roman" w:cs="Times New Roman"/>
        </w:rPr>
      </w:pPr>
      <w:r>
        <w:rPr>
          <w:rFonts w:hint="default" w:ascii="Times New Roman" w:hAnsi="Times New Roman" w:cs="Times New Roman"/>
        </w:rPr>
        <w:t>EBS and Types</w:t>
      </w:r>
      <w:r>
        <w:rPr>
          <w:rFonts w:hint="default" w:ascii="Times New Roman" w:hAnsi="Times New Roman" w:cs="Times New Roman"/>
          <w:spacing w:val="-7"/>
        </w:rPr>
        <w:t xml:space="preserve"> </w:t>
      </w:r>
      <w:r>
        <w:rPr>
          <w:rFonts w:hint="default" w:ascii="Times New Roman" w:hAnsi="Times New Roman" w:cs="Times New Roman"/>
        </w:rPr>
        <w:t>:-</w:t>
      </w:r>
    </w:p>
    <w:p>
      <w:pPr>
        <w:pStyle w:val="7"/>
        <w:ind w:left="1406" w:right="139"/>
        <w:jc w:val="both"/>
        <w:rPr>
          <w:rFonts w:hint="default" w:ascii="Times New Roman" w:hAnsi="Times New Roman" w:cs="Times New Roman"/>
        </w:rPr>
      </w:pPr>
      <w:r>
        <w:rPr>
          <w:rFonts w:hint="default" w:ascii="Times New Roman" w:hAnsi="Times New Roman" w:cs="Times New Roman"/>
          <w:color w:val="232F3E"/>
        </w:rPr>
        <w:t>Amazon Elastic Block Store (EBS) is an easy to use, high-performance, block- storage service designed for use with Amazon Elastic Compute Cloud (EC2) for both</w:t>
      </w:r>
      <w:r>
        <w:rPr>
          <w:rFonts w:hint="default" w:ascii="Times New Roman" w:hAnsi="Times New Roman" w:cs="Times New Roman"/>
          <w:color w:val="232F3E"/>
          <w:spacing w:val="-8"/>
        </w:rPr>
        <w:t xml:space="preserve"> </w:t>
      </w:r>
      <w:r>
        <w:rPr>
          <w:rFonts w:hint="default" w:ascii="Times New Roman" w:hAnsi="Times New Roman" w:cs="Times New Roman"/>
          <w:color w:val="232F3E"/>
        </w:rPr>
        <w:t>throughput</w:t>
      </w:r>
      <w:r>
        <w:rPr>
          <w:rFonts w:hint="default" w:ascii="Times New Roman" w:hAnsi="Times New Roman" w:cs="Times New Roman"/>
          <w:color w:val="232F3E"/>
          <w:spacing w:val="-11"/>
        </w:rPr>
        <w:t xml:space="preserve"> </w:t>
      </w:r>
      <w:r>
        <w:rPr>
          <w:rFonts w:hint="default" w:ascii="Times New Roman" w:hAnsi="Times New Roman" w:cs="Times New Roman"/>
          <w:color w:val="232F3E"/>
        </w:rPr>
        <w:t>and</w:t>
      </w:r>
      <w:r>
        <w:rPr>
          <w:rFonts w:hint="default" w:ascii="Times New Roman" w:hAnsi="Times New Roman" w:cs="Times New Roman"/>
          <w:color w:val="232F3E"/>
          <w:spacing w:val="-8"/>
        </w:rPr>
        <w:t xml:space="preserve"> </w:t>
      </w:r>
      <w:r>
        <w:rPr>
          <w:rFonts w:hint="default" w:ascii="Times New Roman" w:hAnsi="Times New Roman" w:cs="Times New Roman"/>
          <w:color w:val="232F3E"/>
        </w:rPr>
        <w:t>transaction</w:t>
      </w:r>
      <w:r>
        <w:rPr>
          <w:rFonts w:hint="default" w:ascii="Times New Roman" w:hAnsi="Times New Roman" w:cs="Times New Roman"/>
          <w:color w:val="232F3E"/>
          <w:spacing w:val="-8"/>
        </w:rPr>
        <w:t xml:space="preserve"> </w:t>
      </w:r>
      <w:r>
        <w:rPr>
          <w:rFonts w:hint="default" w:ascii="Times New Roman" w:hAnsi="Times New Roman" w:cs="Times New Roman"/>
          <w:color w:val="232F3E"/>
        </w:rPr>
        <w:t>intensive workloads</w:t>
      </w:r>
      <w:r>
        <w:rPr>
          <w:rFonts w:hint="default" w:ascii="Times New Roman" w:hAnsi="Times New Roman" w:cs="Times New Roman"/>
          <w:color w:val="232F3E"/>
          <w:spacing w:val="-8"/>
        </w:rPr>
        <w:t xml:space="preserve"> </w:t>
      </w:r>
      <w:r>
        <w:rPr>
          <w:rFonts w:hint="default" w:ascii="Times New Roman" w:hAnsi="Times New Roman" w:cs="Times New Roman"/>
          <w:color w:val="232F3E"/>
        </w:rPr>
        <w:t>at</w:t>
      </w:r>
      <w:r>
        <w:rPr>
          <w:rFonts w:hint="default" w:ascii="Times New Roman" w:hAnsi="Times New Roman" w:cs="Times New Roman"/>
          <w:color w:val="232F3E"/>
          <w:spacing w:val="-12"/>
        </w:rPr>
        <w:t xml:space="preserve"> </w:t>
      </w:r>
      <w:r>
        <w:rPr>
          <w:rFonts w:hint="default" w:ascii="Times New Roman" w:hAnsi="Times New Roman" w:cs="Times New Roman"/>
          <w:color w:val="232F3E"/>
        </w:rPr>
        <w:t>any</w:t>
      </w:r>
      <w:r>
        <w:rPr>
          <w:rFonts w:hint="default" w:ascii="Times New Roman" w:hAnsi="Times New Roman" w:cs="Times New Roman"/>
          <w:color w:val="232F3E"/>
          <w:spacing w:val="-6"/>
        </w:rPr>
        <w:t xml:space="preserve"> </w:t>
      </w:r>
      <w:r>
        <w:rPr>
          <w:rFonts w:hint="default" w:ascii="Times New Roman" w:hAnsi="Times New Roman" w:cs="Times New Roman"/>
          <w:color w:val="232F3E"/>
        </w:rPr>
        <w:t>scale.</w:t>
      </w:r>
      <w:r>
        <w:rPr>
          <w:rFonts w:hint="default" w:ascii="Times New Roman" w:hAnsi="Times New Roman" w:cs="Times New Roman"/>
          <w:color w:val="232F3E"/>
          <w:spacing w:val="-9"/>
        </w:rPr>
        <w:t xml:space="preserve"> </w:t>
      </w:r>
      <w:r>
        <w:rPr>
          <w:rFonts w:hint="default" w:ascii="Times New Roman" w:hAnsi="Times New Roman" w:cs="Times New Roman"/>
          <w:color w:val="232F3E"/>
        </w:rPr>
        <w:t>A</w:t>
      </w:r>
      <w:r>
        <w:rPr>
          <w:rFonts w:hint="default" w:ascii="Times New Roman" w:hAnsi="Times New Roman" w:cs="Times New Roman"/>
          <w:color w:val="232F3E"/>
          <w:spacing w:val="-7"/>
        </w:rPr>
        <w:t xml:space="preserve"> </w:t>
      </w:r>
      <w:r>
        <w:rPr>
          <w:rFonts w:hint="default" w:ascii="Times New Roman" w:hAnsi="Times New Roman" w:cs="Times New Roman"/>
          <w:color w:val="232F3E"/>
        </w:rPr>
        <w:t>broad</w:t>
      </w:r>
      <w:r>
        <w:rPr>
          <w:rFonts w:hint="default" w:ascii="Times New Roman" w:hAnsi="Times New Roman" w:cs="Times New Roman"/>
          <w:color w:val="232F3E"/>
          <w:spacing w:val="-8"/>
        </w:rPr>
        <w:t xml:space="preserve"> </w:t>
      </w:r>
      <w:r>
        <w:rPr>
          <w:rFonts w:hint="default" w:ascii="Times New Roman" w:hAnsi="Times New Roman" w:cs="Times New Roman"/>
          <w:color w:val="232F3E"/>
        </w:rPr>
        <w:t>range of workloads, such as relational and non-relational databases, enterprise applications, containerized applications, big data analytics engines, file systems, and media workflows are widely deployed on Amazon EBS</w:t>
      </w:r>
    </w:p>
    <w:p>
      <w:pPr>
        <w:pStyle w:val="2"/>
        <w:spacing w:before="3" w:line="438" w:lineRule="exact"/>
        <w:ind w:firstLine="0"/>
        <w:jc w:val="both"/>
        <w:rPr>
          <w:rFonts w:hint="default" w:ascii="Times New Roman" w:hAnsi="Times New Roman" w:cs="Times New Roman"/>
        </w:rPr>
      </w:pPr>
      <w:r>
        <w:rPr>
          <w:rFonts w:hint="default" w:ascii="Times New Roman" w:hAnsi="Times New Roman" w:cs="Times New Roman"/>
        </w:rPr>
        <w:t>Types :-</w:t>
      </w:r>
    </w:p>
    <w:p>
      <w:pPr>
        <w:pStyle w:val="10"/>
        <w:numPr>
          <w:ilvl w:val="0"/>
          <w:numId w:val="4"/>
        </w:numPr>
        <w:tabs>
          <w:tab w:val="left" w:pos="2126"/>
          <w:tab w:val="left" w:pos="2127"/>
        </w:tabs>
        <w:spacing w:before="0" w:after="0" w:line="340" w:lineRule="exact"/>
        <w:ind w:left="2126" w:right="0" w:hanging="721"/>
        <w:jc w:val="left"/>
        <w:rPr>
          <w:rFonts w:hint="default" w:ascii="Times New Roman" w:hAnsi="Times New Roman" w:cs="Times New Roman"/>
          <w:sz w:val="28"/>
        </w:rPr>
      </w:pPr>
      <w:r>
        <w:rPr>
          <w:rFonts w:hint="default" w:ascii="Times New Roman" w:hAnsi="Times New Roman" w:cs="Times New Roman"/>
          <w:sz w:val="28"/>
        </w:rPr>
        <w:t>SSD-based volumes</w:t>
      </w:r>
    </w:p>
    <w:p>
      <w:pPr>
        <w:pStyle w:val="10"/>
        <w:numPr>
          <w:ilvl w:val="0"/>
          <w:numId w:val="4"/>
        </w:numPr>
        <w:tabs>
          <w:tab w:val="left" w:pos="2126"/>
          <w:tab w:val="left" w:pos="2127"/>
        </w:tabs>
        <w:spacing w:before="0" w:after="0" w:line="341" w:lineRule="exact"/>
        <w:ind w:left="2126" w:right="0" w:hanging="721"/>
        <w:jc w:val="left"/>
        <w:rPr>
          <w:rFonts w:hint="default" w:ascii="Times New Roman" w:hAnsi="Times New Roman" w:cs="Times New Roman"/>
          <w:sz w:val="28"/>
        </w:rPr>
      </w:pPr>
      <w:r>
        <w:rPr>
          <w:rFonts w:hint="default" w:ascii="Times New Roman" w:hAnsi="Times New Roman" w:cs="Times New Roman"/>
          <w:sz w:val="28"/>
        </w:rPr>
        <w:t>HDD-based volumes</w:t>
      </w:r>
    </w:p>
    <w:sectPr>
      <w:pgSz w:w="11900" w:h="16840"/>
      <w:pgMar w:top="940" w:right="58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Roman"/>
      <w:lvlText w:val="%1)"/>
      <w:lvlJc w:val="left"/>
      <w:pPr>
        <w:ind w:left="2126" w:hanging="720"/>
        <w:jc w:val="left"/>
      </w:pPr>
      <w:rPr>
        <w:rFonts w:hint="default" w:ascii="Carlito" w:hAnsi="Carlito" w:eastAsia="Carlito" w:cs="Carlito"/>
        <w:b/>
        <w:bCs/>
        <w:spacing w:val="-2"/>
        <w:w w:val="99"/>
        <w:sz w:val="28"/>
        <w:szCs w:val="28"/>
        <w:lang w:val="en-US" w:eastAsia="en-US" w:bidi="ar-SA"/>
      </w:rPr>
    </w:lvl>
    <w:lvl w:ilvl="1" w:tentative="0">
      <w:start w:val="0"/>
      <w:numFmt w:val="bullet"/>
      <w:lvlText w:val="•"/>
      <w:lvlJc w:val="left"/>
      <w:pPr>
        <w:ind w:left="2980" w:hanging="720"/>
      </w:pPr>
      <w:rPr>
        <w:rFonts w:hint="default"/>
        <w:lang w:val="en-US" w:eastAsia="en-US" w:bidi="ar-SA"/>
      </w:rPr>
    </w:lvl>
    <w:lvl w:ilvl="2" w:tentative="0">
      <w:start w:val="0"/>
      <w:numFmt w:val="bullet"/>
      <w:lvlText w:val="•"/>
      <w:lvlJc w:val="left"/>
      <w:pPr>
        <w:ind w:left="3840" w:hanging="720"/>
      </w:pPr>
      <w:rPr>
        <w:rFonts w:hint="default"/>
        <w:lang w:val="en-US" w:eastAsia="en-US" w:bidi="ar-SA"/>
      </w:rPr>
    </w:lvl>
    <w:lvl w:ilvl="3" w:tentative="0">
      <w:start w:val="0"/>
      <w:numFmt w:val="bullet"/>
      <w:lvlText w:val="•"/>
      <w:lvlJc w:val="left"/>
      <w:pPr>
        <w:ind w:left="4700" w:hanging="720"/>
      </w:pPr>
      <w:rPr>
        <w:rFonts w:hint="default"/>
        <w:lang w:val="en-US" w:eastAsia="en-US" w:bidi="ar-SA"/>
      </w:rPr>
    </w:lvl>
    <w:lvl w:ilvl="4" w:tentative="0">
      <w:start w:val="0"/>
      <w:numFmt w:val="bullet"/>
      <w:lvlText w:val="•"/>
      <w:lvlJc w:val="left"/>
      <w:pPr>
        <w:ind w:left="5560" w:hanging="720"/>
      </w:pPr>
      <w:rPr>
        <w:rFonts w:hint="default"/>
        <w:lang w:val="en-US" w:eastAsia="en-US" w:bidi="ar-SA"/>
      </w:rPr>
    </w:lvl>
    <w:lvl w:ilvl="5" w:tentative="0">
      <w:start w:val="0"/>
      <w:numFmt w:val="bullet"/>
      <w:lvlText w:val="•"/>
      <w:lvlJc w:val="left"/>
      <w:pPr>
        <w:ind w:left="6420" w:hanging="720"/>
      </w:pPr>
      <w:rPr>
        <w:rFonts w:hint="default"/>
        <w:lang w:val="en-US" w:eastAsia="en-US" w:bidi="ar-SA"/>
      </w:rPr>
    </w:lvl>
    <w:lvl w:ilvl="6" w:tentative="0">
      <w:start w:val="0"/>
      <w:numFmt w:val="bullet"/>
      <w:lvlText w:val="•"/>
      <w:lvlJc w:val="left"/>
      <w:pPr>
        <w:ind w:left="7280" w:hanging="720"/>
      </w:pPr>
      <w:rPr>
        <w:rFonts w:hint="default"/>
        <w:lang w:val="en-US" w:eastAsia="en-US" w:bidi="ar-SA"/>
      </w:rPr>
    </w:lvl>
    <w:lvl w:ilvl="7" w:tentative="0">
      <w:start w:val="0"/>
      <w:numFmt w:val="bullet"/>
      <w:lvlText w:val="•"/>
      <w:lvlJc w:val="left"/>
      <w:pPr>
        <w:ind w:left="8140" w:hanging="720"/>
      </w:pPr>
      <w:rPr>
        <w:rFonts w:hint="default"/>
        <w:lang w:val="en-US" w:eastAsia="en-US" w:bidi="ar-SA"/>
      </w:rPr>
    </w:lvl>
    <w:lvl w:ilvl="8" w:tentative="0">
      <w:start w:val="0"/>
      <w:numFmt w:val="bullet"/>
      <w:lvlText w:val="•"/>
      <w:lvlJc w:val="left"/>
      <w:pPr>
        <w:ind w:left="9000" w:hanging="720"/>
      </w:pPr>
      <w:rPr>
        <w:rFonts w:hint="default"/>
        <w:lang w:val="en-US" w:eastAsia="en-US" w:bidi="ar-SA"/>
      </w:rPr>
    </w:lvl>
  </w:abstractNum>
  <w:abstractNum w:abstractNumId="1">
    <w:nsid w:val="CF092B84"/>
    <w:multiLevelType w:val="multilevel"/>
    <w:tmpl w:val="CF092B84"/>
    <w:lvl w:ilvl="0" w:tentative="0">
      <w:start w:val="1"/>
      <w:numFmt w:val="lowerRoman"/>
      <w:lvlText w:val="(%1)"/>
      <w:lvlJc w:val="left"/>
      <w:pPr>
        <w:ind w:left="1560" w:hanging="1080"/>
        <w:jc w:val="left"/>
      </w:pPr>
      <w:rPr>
        <w:rFonts w:hint="default" w:ascii="Carlito" w:hAnsi="Carlito" w:eastAsia="Carlito" w:cs="Carlito"/>
        <w:b/>
        <w:bCs/>
        <w:spacing w:val="-3"/>
        <w:w w:val="100"/>
        <w:sz w:val="36"/>
        <w:szCs w:val="36"/>
        <w:lang w:val="en-US" w:eastAsia="en-US" w:bidi="ar-SA"/>
      </w:rPr>
    </w:lvl>
    <w:lvl w:ilvl="1" w:tentative="0">
      <w:start w:val="1"/>
      <w:numFmt w:val="lowerRoman"/>
      <w:lvlText w:val="(%2)"/>
      <w:lvlJc w:val="left"/>
      <w:pPr>
        <w:ind w:left="2280" w:hanging="720"/>
        <w:jc w:val="left"/>
      </w:pPr>
      <w:rPr>
        <w:rFonts w:hint="default" w:ascii="Carlito" w:hAnsi="Carlito" w:eastAsia="Carlito" w:cs="Carlito"/>
        <w:spacing w:val="-2"/>
        <w:w w:val="99"/>
        <w:sz w:val="28"/>
        <w:szCs w:val="28"/>
        <w:lang w:val="en-US" w:eastAsia="en-US" w:bidi="ar-SA"/>
      </w:rPr>
    </w:lvl>
    <w:lvl w:ilvl="2" w:tentative="0">
      <w:start w:val="0"/>
      <w:numFmt w:val="bullet"/>
      <w:lvlText w:val="•"/>
      <w:lvlJc w:val="left"/>
      <w:pPr>
        <w:ind w:left="3217" w:hanging="720"/>
      </w:pPr>
      <w:rPr>
        <w:rFonts w:hint="default"/>
        <w:lang w:val="en-US" w:eastAsia="en-US" w:bidi="ar-SA"/>
      </w:rPr>
    </w:lvl>
    <w:lvl w:ilvl="3" w:tentative="0">
      <w:start w:val="0"/>
      <w:numFmt w:val="bullet"/>
      <w:lvlText w:val="•"/>
      <w:lvlJc w:val="left"/>
      <w:pPr>
        <w:ind w:left="4155" w:hanging="720"/>
      </w:pPr>
      <w:rPr>
        <w:rFonts w:hint="default"/>
        <w:lang w:val="en-US" w:eastAsia="en-US" w:bidi="ar-SA"/>
      </w:rPr>
    </w:lvl>
    <w:lvl w:ilvl="4" w:tentative="0">
      <w:start w:val="0"/>
      <w:numFmt w:val="bullet"/>
      <w:lvlText w:val="•"/>
      <w:lvlJc w:val="left"/>
      <w:pPr>
        <w:ind w:left="5093" w:hanging="720"/>
      </w:pPr>
      <w:rPr>
        <w:rFonts w:hint="default"/>
        <w:lang w:val="en-US" w:eastAsia="en-US" w:bidi="ar-SA"/>
      </w:rPr>
    </w:lvl>
    <w:lvl w:ilvl="5" w:tentative="0">
      <w:start w:val="0"/>
      <w:numFmt w:val="bullet"/>
      <w:lvlText w:val="•"/>
      <w:lvlJc w:val="left"/>
      <w:pPr>
        <w:ind w:left="6031" w:hanging="720"/>
      </w:pPr>
      <w:rPr>
        <w:rFonts w:hint="default"/>
        <w:lang w:val="en-US" w:eastAsia="en-US" w:bidi="ar-SA"/>
      </w:rPr>
    </w:lvl>
    <w:lvl w:ilvl="6" w:tentative="0">
      <w:start w:val="0"/>
      <w:numFmt w:val="bullet"/>
      <w:lvlText w:val="•"/>
      <w:lvlJc w:val="left"/>
      <w:pPr>
        <w:ind w:left="6968" w:hanging="720"/>
      </w:pPr>
      <w:rPr>
        <w:rFonts w:hint="default"/>
        <w:lang w:val="en-US" w:eastAsia="en-US" w:bidi="ar-SA"/>
      </w:rPr>
    </w:lvl>
    <w:lvl w:ilvl="7" w:tentative="0">
      <w:start w:val="0"/>
      <w:numFmt w:val="bullet"/>
      <w:lvlText w:val="•"/>
      <w:lvlJc w:val="left"/>
      <w:pPr>
        <w:ind w:left="7906" w:hanging="720"/>
      </w:pPr>
      <w:rPr>
        <w:rFonts w:hint="default"/>
        <w:lang w:val="en-US" w:eastAsia="en-US" w:bidi="ar-SA"/>
      </w:rPr>
    </w:lvl>
    <w:lvl w:ilvl="8" w:tentative="0">
      <w:start w:val="0"/>
      <w:numFmt w:val="bullet"/>
      <w:lvlText w:val="•"/>
      <w:lvlJc w:val="left"/>
      <w:pPr>
        <w:ind w:left="8844" w:hanging="720"/>
      </w:pPr>
      <w:rPr>
        <w:rFonts w:hint="default"/>
        <w:lang w:val="en-US" w:eastAsia="en-US" w:bidi="ar-SA"/>
      </w:rPr>
    </w:lvl>
  </w:abstractNum>
  <w:abstractNum w:abstractNumId="2">
    <w:nsid w:val="0053208E"/>
    <w:multiLevelType w:val="multilevel"/>
    <w:tmpl w:val="0053208E"/>
    <w:lvl w:ilvl="0" w:tentative="0">
      <w:start w:val="1"/>
      <w:numFmt w:val="lowerLetter"/>
      <w:lvlText w:val="%1)"/>
      <w:lvlJc w:val="left"/>
      <w:pPr>
        <w:ind w:left="105" w:hanging="284"/>
        <w:jc w:val="left"/>
      </w:pPr>
      <w:rPr>
        <w:rFonts w:hint="default" w:ascii="Carlito" w:hAnsi="Carlito" w:eastAsia="Carlito" w:cs="Carlito"/>
        <w:spacing w:val="0"/>
        <w:w w:val="99"/>
        <w:sz w:val="28"/>
        <w:szCs w:val="28"/>
        <w:lang w:val="en-US" w:eastAsia="en-US" w:bidi="ar-SA"/>
      </w:rPr>
    </w:lvl>
    <w:lvl w:ilvl="1" w:tentative="0">
      <w:start w:val="0"/>
      <w:numFmt w:val="bullet"/>
      <w:lvlText w:val="•"/>
      <w:lvlJc w:val="left"/>
      <w:pPr>
        <w:ind w:left="685" w:hanging="284"/>
      </w:pPr>
      <w:rPr>
        <w:rFonts w:hint="default"/>
        <w:lang w:val="en-US" w:eastAsia="en-US" w:bidi="ar-SA"/>
      </w:rPr>
    </w:lvl>
    <w:lvl w:ilvl="2" w:tentative="0">
      <w:start w:val="0"/>
      <w:numFmt w:val="bullet"/>
      <w:lvlText w:val="•"/>
      <w:lvlJc w:val="left"/>
      <w:pPr>
        <w:ind w:left="1271" w:hanging="284"/>
      </w:pPr>
      <w:rPr>
        <w:rFonts w:hint="default"/>
        <w:lang w:val="en-US" w:eastAsia="en-US" w:bidi="ar-SA"/>
      </w:rPr>
    </w:lvl>
    <w:lvl w:ilvl="3" w:tentative="0">
      <w:start w:val="0"/>
      <w:numFmt w:val="bullet"/>
      <w:lvlText w:val="•"/>
      <w:lvlJc w:val="left"/>
      <w:pPr>
        <w:ind w:left="1856" w:hanging="284"/>
      </w:pPr>
      <w:rPr>
        <w:rFonts w:hint="default"/>
        <w:lang w:val="en-US" w:eastAsia="en-US" w:bidi="ar-SA"/>
      </w:rPr>
    </w:lvl>
    <w:lvl w:ilvl="4" w:tentative="0">
      <w:start w:val="0"/>
      <w:numFmt w:val="bullet"/>
      <w:lvlText w:val="•"/>
      <w:lvlJc w:val="left"/>
      <w:pPr>
        <w:ind w:left="2442" w:hanging="284"/>
      </w:pPr>
      <w:rPr>
        <w:rFonts w:hint="default"/>
        <w:lang w:val="en-US" w:eastAsia="en-US" w:bidi="ar-SA"/>
      </w:rPr>
    </w:lvl>
    <w:lvl w:ilvl="5" w:tentative="0">
      <w:start w:val="0"/>
      <w:numFmt w:val="bullet"/>
      <w:lvlText w:val="•"/>
      <w:lvlJc w:val="left"/>
      <w:pPr>
        <w:ind w:left="3028" w:hanging="284"/>
      </w:pPr>
      <w:rPr>
        <w:rFonts w:hint="default"/>
        <w:lang w:val="en-US" w:eastAsia="en-US" w:bidi="ar-SA"/>
      </w:rPr>
    </w:lvl>
    <w:lvl w:ilvl="6" w:tentative="0">
      <w:start w:val="0"/>
      <w:numFmt w:val="bullet"/>
      <w:lvlText w:val="•"/>
      <w:lvlJc w:val="left"/>
      <w:pPr>
        <w:ind w:left="3613" w:hanging="284"/>
      </w:pPr>
      <w:rPr>
        <w:rFonts w:hint="default"/>
        <w:lang w:val="en-US" w:eastAsia="en-US" w:bidi="ar-SA"/>
      </w:rPr>
    </w:lvl>
    <w:lvl w:ilvl="7" w:tentative="0">
      <w:start w:val="0"/>
      <w:numFmt w:val="bullet"/>
      <w:lvlText w:val="•"/>
      <w:lvlJc w:val="left"/>
      <w:pPr>
        <w:ind w:left="4199" w:hanging="284"/>
      </w:pPr>
      <w:rPr>
        <w:rFonts w:hint="default"/>
        <w:lang w:val="en-US" w:eastAsia="en-US" w:bidi="ar-SA"/>
      </w:rPr>
    </w:lvl>
    <w:lvl w:ilvl="8" w:tentative="0">
      <w:start w:val="0"/>
      <w:numFmt w:val="bullet"/>
      <w:lvlText w:val="•"/>
      <w:lvlJc w:val="left"/>
      <w:pPr>
        <w:ind w:left="4784" w:hanging="284"/>
      </w:pPr>
      <w:rPr>
        <w:rFonts w:hint="default"/>
        <w:lang w:val="en-US" w:eastAsia="en-US" w:bidi="ar-SA"/>
      </w:rPr>
    </w:lvl>
  </w:abstractNum>
  <w:abstractNum w:abstractNumId="3">
    <w:nsid w:val="59ADCABA"/>
    <w:multiLevelType w:val="multilevel"/>
    <w:tmpl w:val="59ADCABA"/>
    <w:lvl w:ilvl="0" w:tentative="0">
      <w:start w:val="1"/>
      <w:numFmt w:val="lowerLetter"/>
      <w:lvlText w:val="(%1)"/>
      <w:lvlJc w:val="left"/>
      <w:pPr>
        <w:ind w:left="1406" w:hanging="720"/>
        <w:jc w:val="left"/>
      </w:pPr>
      <w:rPr>
        <w:rFonts w:hint="default" w:ascii="Carlito" w:hAnsi="Carlito" w:eastAsia="Carlito" w:cs="Carlito"/>
        <w:b/>
        <w:bCs/>
        <w:spacing w:val="-3"/>
        <w:w w:val="100"/>
        <w:sz w:val="36"/>
        <w:szCs w:val="36"/>
        <w:lang w:val="en-US" w:eastAsia="en-US" w:bidi="ar-SA"/>
      </w:rPr>
    </w:lvl>
    <w:lvl w:ilvl="1" w:tentative="0">
      <w:start w:val="1"/>
      <w:numFmt w:val="lowerRoman"/>
      <w:lvlText w:val="(%2)"/>
      <w:lvlJc w:val="left"/>
      <w:pPr>
        <w:ind w:left="2280" w:hanging="1080"/>
        <w:jc w:val="left"/>
      </w:pPr>
      <w:rPr>
        <w:rFonts w:hint="default"/>
        <w:spacing w:val="-3"/>
        <w:w w:val="100"/>
        <w:lang w:val="en-US" w:eastAsia="en-US" w:bidi="ar-SA"/>
      </w:rPr>
    </w:lvl>
    <w:lvl w:ilvl="2" w:tentative="0">
      <w:start w:val="1"/>
      <w:numFmt w:val="lowerRoman"/>
      <w:lvlText w:val="%3)"/>
      <w:lvlJc w:val="left"/>
      <w:pPr>
        <w:ind w:left="3000" w:hanging="720"/>
        <w:jc w:val="left"/>
      </w:pPr>
      <w:rPr>
        <w:rFonts w:hint="default" w:ascii="Carlito" w:hAnsi="Carlito" w:eastAsia="Carlito" w:cs="Carlito"/>
        <w:spacing w:val="-2"/>
        <w:w w:val="99"/>
        <w:sz w:val="28"/>
        <w:szCs w:val="28"/>
        <w:lang w:val="en-US" w:eastAsia="en-US" w:bidi="ar-SA"/>
      </w:rPr>
    </w:lvl>
    <w:lvl w:ilvl="3" w:tentative="0">
      <w:start w:val="0"/>
      <w:numFmt w:val="bullet"/>
      <w:lvlText w:val="•"/>
      <w:lvlJc w:val="left"/>
      <w:pPr>
        <w:ind w:left="3965" w:hanging="720"/>
      </w:pPr>
      <w:rPr>
        <w:rFonts w:hint="default"/>
        <w:lang w:val="en-US" w:eastAsia="en-US" w:bidi="ar-SA"/>
      </w:rPr>
    </w:lvl>
    <w:lvl w:ilvl="4" w:tentative="0">
      <w:start w:val="0"/>
      <w:numFmt w:val="bullet"/>
      <w:lvlText w:val="•"/>
      <w:lvlJc w:val="left"/>
      <w:pPr>
        <w:ind w:left="4930" w:hanging="720"/>
      </w:pPr>
      <w:rPr>
        <w:rFonts w:hint="default"/>
        <w:lang w:val="en-US" w:eastAsia="en-US" w:bidi="ar-SA"/>
      </w:rPr>
    </w:lvl>
    <w:lvl w:ilvl="5" w:tentative="0">
      <w:start w:val="0"/>
      <w:numFmt w:val="bullet"/>
      <w:lvlText w:val="•"/>
      <w:lvlJc w:val="left"/>
      <w:pPr>
        <w:ind w:left="5895" w:hanging="720"/>
      </w:pPr>
      <w:rPr>
        <w:rFonts w:hint="default"/>
        <w:lang w:val="en-US" w:eastAsia="en-US" w:bidi="ar-SA"/>
      </w:rPr>
    </w:lvl>
    <w:lvl w:ilvl="6" w:tentative="0">
      <w:start w:val="0"/>
      <w:numFmt w:val="bullet"/>
      <w:lvlText w:val="•"/>
      <w:lvlJc w:val="left"/>
      <w:pPr>
        <w:ind w:left="6860" w:hanging="720"/>
      </w:pPr>
      <w:rPr>
        <w:rFonts w:hint="default"/>
        <w:lang w:val="en-US" w:eastAsia="en-US" w:bidi="ar-SA"/>
      </w:rPr>
    </w:lvl>
    <w:lvl w:ilvl="7" w:tentative="0">
      <w:start w:val="0"/>
      <w:numFmt w:val="bullet"/>
      <w:lvlText w:val="•"/>
      <w:lvlJc w:val="left"/>
      <w:pPr>
        <w:ind w:left="7825" w:hanging="720"/>
      </w:pPr>
      <w:rPr>
        <w:rFonts w:hint="default"/>
        <w:lang w:val="en-US" w:eastAsia="en-US" w:bidi="ar-SA"/>
      </w:rPr>
    </w:lvl>
    <w:lvl w:ilvl="8" w:tentative="0">
      <w:start w:val="0"/>
      <w:numFmt w:val="bullet"/>
      <w:lvlText w:val="•"/>
      <w:lvlJc w:val="left"/>
      <w:pPr>
        <w:ind w:left="8790" w:hanging="72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36944"/>
    <w:rsid w:val="420A0E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406" w:hanging="721"/>
      <w:outlineLvl w:val="1"/>
    </w:pPr>
    <w:rPr>
      <w:rFonts w:ascii="Carlito" w:hAnsi="Carlito" w:eastAsia="Carlito" w:cs="Carlito"/>
      <w:b/>
      <w:bCs/>
      <w:sz w:val="36"/>
      <w:szCs w:val="36"/>
      <w:lang w:val="en-US" w:eastAsia="en-US" w:bidi="ar-SA"/>
    </w:rPr>
  </w:style>
  <w:style w:type="paragraph" w:styleId="3">
    <w:name w:val="heading 2"/>
    <w:basedOn w:val="1"/>
    <w:next w:val="1"/>
    <w:qFormat/>
    <w:uiPriority w:val="1"/>
    <w:pPr>
      <w:spacing w:line="438" w:lineRule="exact"/>
      <w:ind w:left="2280" w:hanging="1080"/>
      <w:outlineLvl w:val="2"/>
    </w:pPr>
    <w:rPr>
      <w:rFonts w:ascii="Carlito" w:hAnsi="Carlito" w:eastAsia="Carlito" w:cs="Carlito"/>
      <w:sz w:val="36"/>
      <w:szCs w:val="36"/>
      <w:lang w:val="en-US" w:eastAsia="en-US" w:bidi="ar-SA"/>
    </w:rPr>
  </w:style>
  <w:style w:type="paragraph" w:styleId="4">
    <w:name w:val="heading 3"/>
    <w:basedOn w:val="1"/>
    <w:next w:val="1"/>
    <w:qFormat/>
    <w:uiPriority w:val="1"/>
    <w:pPr>
      <w:ind w:left="120"/>
      <w:outlineLvl w:val="3"/>
    </w:pPr>
    <w:rPr>
      <w:rFonts w:ascii="Carlito" w:hAnsi="Carlito" w:eastAsia="Carlito" w:cs="Carlito"/>
      <w:sz w:val="32"/>
      <w:szCs w:val="3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rlito" w:hAnsi="Carlito" w:eastAsia="Carlito" w:cs="Carlito"/>
      <w:sz w:val="28"/>
      <w:szCs w:val="28"/>
      <w:lang w:val="en-US" w:eastAsia="en-US" w:bidi="ar-SA"/>
    </w:rPr>
  </w:style>
  <w:style w:type="paragraph" w:styleId="8">
    <w:name w:val="Title"/>
    <w:basedOn w:val="1"/>
    <w:qFormat/>
    <w:uiPriority w:val="1"/>
    <w:pPr>
      <w:spacing w:before="83" w:line="486" w:lineRule="exact"/>
      <w:ind w:left="4210" w:right="4236"/>
      <w:jc w:val="center"/>
    </w:pPr>
    <w:rPr>
      <w:rFonts w:ascii="Carlito" w:hAnsi="Carlito" w:eastAsia="Carlito" w:cs="Carlito"/>
      <w:sz w:val="40"/>
      <w:szCs w:val="4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341" w:lineRule="exact"/>
      <w:ind w:left="3000" w:hanging="720"/>
    </w:pPr>
    <w:rPr>
      <w:rFonts w:ascii="Carlito" w:hAnsi="Carlito" w:eastAsia="Carlito" w:cs="Carlito"/>
      <w:lang w:val="en-US" w:eastAsia="en-US" w:bidi="ar-SA"/>
    </w:rPr>
  </w:style>
  <w:style w:type="paragraph" w:customStyle="1" w:styleId="11">
    <w:name w:val="Table Paragraph"/>
    <w:basedOn w:val="1"/>
    <w:qFormat/>
    <w:uiPriority w:val="1"/>
    <w:pPr>
      <w:spacing w:line="339" w:lineRule="exact"/>
      <w:ind w:left="105"/>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2021-03-16T04:28:00Z</dcterms:created>
  <dc:creator>Dell</dc:creator>
  <cp:lastModifiedBy>Arushi Kataria</cp:lastModifiedBy>
  <dcterms:modified xsi:type="dcterms:W3CDTF">2021-03-16T04:43:27Z</dcterms:modified>
  <dc:title>Microsoft Word - Document1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Word</vt:lpwstr>
  </property>
  <property fmtid="{D5CDD505-2E9C-101B-9397-08002B2CF9AE}" pid="4" name="LastSaved">
    <vt:filetime>2021-03-16T00:00:00Z</vt:filetime>
  </property>
  <property fmtid="{D5CDD505-2E9C-101B-9397-08002B2CF9AE}" pid="5" name="KSOProductBuildVer">
    <vt:lpwstr>1033-11.2.0.10017</vt:lpwstr>
  </property>
</Properties>
</file>